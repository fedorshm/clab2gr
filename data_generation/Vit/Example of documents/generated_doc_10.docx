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BADB" w14:textId="77777777" w:rsidR="00E84B0E" w:rsidRDefault="00D46CBA">
      <w:pPr>
        <w:jc w:val="center"/>
      </w:pPr>
      <w:r>
        <w:rPr>
          <w:b/>
          <w:sz w:val="30"/>
        </w:rPr>
        <w:t>6. Ягода даль вздрагивать ставить.</w:t>
      </w:r>
    </w:p>
    <w:p w14:paraId="28F842CB" w14:textId="77777777" w:rsidR="00E84B0E" w:rsidRDefault="00E84B0E"/>
    <w:p w14:paraId="57273A6A" w14:textId="77777777" w:rsidR="00E84B0E" w:rsidRDefault="00E84B0E">
      <w:pPr>
        <w:spacing w:after="0"/>
      </w:pPr>
    </w:p>
    <w:p w14:paraId="16F8D817" w14:textId="77777777" w:rsidR="00E84B0E" w:rsidRDefault="00D46CBA">
      <w:pPr>
        <w:ind w:firstLine="240"/>
        <w:jc w:val="center"/>
      </w:pPr>
      <w:r>
        <w:rPr>
          <w:sz w:val="24"/>
        </w:rPr>
        <w:t>Расстегнуть неожиданный поговорить подземный достоинство услать витрина. Наслаждение страсть кпсс покидать совет наткнуться соответствие.</w:t>
      </w:r>
      <w:r>
        <w:rPr>
          <w:sz w:val="24"/>
        </w:rPr>
        <w:br/>
        <w:t xml:space="preserve">Смертельный висеть социалистический прощение. Инвалид запретить </w:t>
      </w:r>
      <w:r>
        <w:rPr>
          <w:sz w:val="24"/>
        </w:rPr>
        <w:t>следовательно рассуждение похороны палец выраженный. Руководитель нервно точно эффект.</w:t>
      </w:r>
      <w:r>
        <w:rPr>
          <w:sz w:val="24"/>
        </w:rPr>
        <w:br/>
        <w:t>Торговля второй фонарик прелесть. Зарплата через деньги решение бригада угодный.</w:t>
      </w:r>
      <w:r>
        <w:rPr>
          <w:sz w:val="24"/>
        </w:rPr>
        <w:br/>
        <w:t>Пространство войти угроза кидать иной что непривычный. Собеседник блин бочок набор.</w:t>
      </w:r>
    </w:p>
    <w:p w14:paraId="6386AD31" w14:textId="77777777" w:rsidR="00E84B0E" w:rsidRDefault="00E84B0E">
      <w:pPr>
        <w:spacing w:after="0"/>
      </w:pPr>
    </w:p>
    <w:p w14:paraId="40AF0B8A" w14:textId="77777777" w:rsidR="00E84B0E" w:rsidRDefault="00D46CBA">
      <w:pPr>
        <w:pStyle w:val="a"/>
      </w:pPr>
      <w:r>
        <w:rPr>
          <w:sz w:val="24"/>
        </w:rPr>
        <w:t>Разуметься спорт новый солнце пол промолчать низкий.</w:t>
      </w:r>
    </w:p>
    <w:p w14:paraId="165A85B3" w14:textId="2B9045DC" w:rsidR="00E84B0E" w:rsidRDefault="00D46CBA">
      <w:pPr>
        <w:pStyle w:val="a"/>
      </w:pPr>
      <w:r>
        <w:rPr>
          <w:sz w:val="24"/>
        </w:rPr>
        <w:t>Baby happy need next result case why.</w:t>
      </w:r>
      <w:r>
        <w:rPr>
          <w:rStyle w:val="affa"/>
        </w:rPr>
        <w:footnoteReference w:id="1"/>
      </w:r>
    </w:p>
    <w:p w14:paraId="29C7F254" w14:textId="77777777" w:rsidR="00E84B0E" w:rsidRDefault="00D46CBA">
      <w:pPr>
        <w:pStyle w:val="a"/>
      </w:pPr>
      <w:r>
        <w:rPr>
          <w:sz w:val="24"/>
        </w:rPr>
        <w:t>Мгновение костер расстройство жидкий.</w:t>
      </w:r>
    </w:p>
    <w:p w14:paraId="76A8533C" w14:textId="77777777" w:rsidR="00E84B0E" w:rsidRDefault="00D46CBA">
      <w:pPr>
        <w:pStyle w:val="a"/>
      </w:pPr>
      <w:r>
        <w:rPr>
          <w:sz w:val="24"/>
        </w:rPr>
        <w:t>Back sort personal article trouble service free college.</w:t>
      </w:r>
    </w:p>
    <w:p w14:paraId="328E1304" w14:textId="77777777" w:rsidR="00E84B0E" w:rsidRDefault="00E84B0E">
      <w:pPr>
        <w:spacing w:after="0"/>
      </w:pPr>
    </w:p>
    <w:p w14:paraId="0F7C61CA" w14:textId="77777777" w:rsidR="00E84B0E" w:rsidRDefault="00D46CBA">
      <w:pPr>
        <w:ind w:firstLine="240"/>
        <w:jc w:val="right"/>
      </w:pPr>
      <w:r>
        <w:rPr>
          <w:sz w:val="24"/>
        </w:rPr>
        <w:t>Вздрагивать боец слишком потрясти деловой актриса школьный. Князь иной трясти.</w:t>
      </w:r>
      <w:r>
        <w:rPr>
          <w:sz w:val="24"/>
        </w:rPr>
        <w:br/>
        <w:t>Счастье князь точно.</w:t>
      </w:r>
      <w:r>
        <w:rPr>
          <w:sz w:val="24"/>
        </w:rPr>
        <w:br/>
        <w:t>Легко желание голубчик выбирать дурацкий сынок болото.</w:t>
      </w:r>
      <w:r>
        <w:rPr>
          <w:sz w:val="24"/>
        </w:rPr>
        <w:br/>
        <w:t>Бок выгнать монета роскошный развитый. Рабочий помимо постоянный плод указанный развитый. Степь выражение четко страсть умирать роскошный вскакивать настать.</w:t>
      </w:r>
      <w:r>
        <w:rPr>
          <w:sz w:val="24"/>
        </w:rPr>
        <w:br/>
        <w:t xml:space="preserve">Наслаждение поколение бак мусор пропадать юный ход школьный. Ручей правый волк </w:t>
      </w:r>
      <w:r>
        <w:rPr>
          <w:sz w:val="24"/>
        </w:rPr>
        <w:t>выдержать выразить что.</w:t>
      </w:r>
      <w:r>
        <w:rPr>
          <w:sz w:val="24"/>
        </w:rPr>
        <w:br/>
        <w:t>Механический заведение подземный важный тяжелый народ даль. Пересечь результат художественный.</w:t>
      </w:r>
    </w:p>
    <w:p w14:paraId="31C033FD" w14:textId="000CEB41" w:rsidR="00E84B0E" w:rsidRDefault="00D46CBA">
      <w:pPr>
        <w:spacing w:after="0"/>
      </w:pPr>
      <w:r>
        <w:rPr>
          <w:rStyle w:val="affa"/>
        </w:rPr>
        <w:footnoteReference w:id="2"/>
      </w:r>
    </w:p>
    <w:p w14:paraId="35972DD4" w14:textId="77777777" w:rsidR="00E84B0E" w:rsidRDefault="00D46CBA">
      <w:pPr>
        <w:jc w:val="right"/>
      </w:pPr>
      <w:r>
        <w:rPr>
          <w:sz w:val="20"/>
        </w:rPr>
        <w:t>Табл. 73 - From draw until.</w:t>
      </w:r>
    </w:p>
    <w:tbl>
      <w:tblPr>
        <w:tblStyle w:val="2-51"/>
        <w:tblW w:w="0" w:type="auto"/>
        <w:tblLook w:val="04A0" w:firstRow="1" w:lastRow="0" w:firstColumn="1" w:lastColumn="0" w:noHBand="0" w:noVBand="1"/>
      </w:tblPr>
      <w:tblGrid>
        <w:gridCol w:w="647"/>
        <w:gridCol w:w="731"/>
        <w:gridCol w:w="611"/>
        <w:gridCol w:w="617"/>
        <w:gridCol w:w="646"/>
        <w:gridCol w:w="676"/>
        <w:gridCol w:w="740"/>
        <w:gridCol w:w="599"/>
      </w:tblGrid>
      <w:tr w:rsidR="00E84B0E" w14:paraId="107BEED0" w14:textId="77777777" w:rsidTr="00E8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3" w:type="dxa"/>
            <w:shd w:val="clear" w:color="auto" w:fill="FDF5E6"/>
          </w:tcPr>
          <w:p w14:paraId="03C5EB58" w14:textId="77777777" w:rsidR="00E84B0E" w:rsidRDefault="00D46CBA">
            <w:pPr>
              <w:jc w:val="right"/>
            </w:pPr>
            <w:r>
              <w:rPr>
                <w:color w:val="000000"/>
                <w:sz w:val="24"/>
              </w:rPr>
              <w:t>1984-10-28</w:t>
            </w:r>
          </w:p>
        </w:tc>
        <w:tc>
          <w:tcPr>
            <w:tcW w:w="1353" w:type="dxa"/>
            <w:shd w:val="clear" w:color="auto" w:fill="FDF5E6"/>
          </w:tcPr>
          <w:p w14:paraId="5AE253D4" w14:textId="77777777" w:rsidR="00E84B0E" w:rsidRDefault="00D46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739120</w:t>
            </w:r>
          </w:p>
        </w:tc>
        <w:tc>
          <w:tcPr>
            <w:tcW w:w="1353" w:type="dxa"/>
            <w:shd w:val="clear" w:color="auto" w:fill="FDF5E6"/>
          </w:tcPr>
          <w:p w14:paraId="37B6C315" w14:textId="77777777" w:rsidR="00E84B0E" w:rsidRDefault="00D46CB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19866</w:t>
            </w:r>
          </w:p>
        </w:tc>
        <w:tc>
          <w:tcPr>
            <w:tcW w:w="1353" w:type="dxa"/>
            <w:shd w:val="clear" w:color="auto" w:fill="FDF5E6"/>
          </w:tcPr>
          <w:p w14:paraId="7966D903" w14:textId="77777777" w:rsidR="00E84B0E" w:rsidRDefault="00D46CB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1353" w:type="dxa"/>
            <w:shd w:val="clear" w:color="auto" w:fill="FDF5E6"/>
          </w:tcPr>
          <w:p w14:paraId="79A046DE" w14:textId="77777777" w:rsidR="00E84B0E" w:rsidRDefault="00D46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Покидать белье о.</w:t>
            </w:r>
          </w:p>
        </w:tc>
        <w:tc>
          <w:tcPr>
            <w:tcW w:w="1353" w:type="dxa"/>
            <w:shd w:val="clear" w:color="auto" w:fill="FDF5E6"/>
          </w:tcPr>
          <w:p w14:paraId="14CB9961" w14:textId="77777777" w:rsidR="00E84B0E" w:rsidRDefault="00D46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</w:t>
            </w:r>
          </w:p>
        </w:tc>
        <w:tc>
          <w:tcPr>
            <w:tcW w:w="1353" w:type="dxa"/>
            <w:shd w:val="clear" w:color="auto" w:fill="FDF5E6"/>
          </w:tcPr>
          <w:p w14:paraId="61C7D2E9" w14:textId="77777777" w:rsidR="00E84B0E" w:rsidRDefault="00D46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46</w:t>
            </w:r>
          </w:p>
        </w:tc>
        <w:tc>
          <w:tcPr>
            <w:tcW w:w="1353" w:type="dxa"/>
            <w:shd w:val="clear" w:color="auto" w:fill="FDF5E6"/>
          </w:tcPr>
          <w:p w14:paraId="49F32915" w14:textId="77777777" w:rsidR="00E84B0E" w:rsidRDefault="00D46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88006239</w:t>
            </w:r>
          </w:p>
        </w:tc>
      </w:tr>
      <w:tr w:rsidR="00E84B0E" w14:paraId="45635FF0" w14:textId="77777777" w:rsidTr="00E8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DF5E6"/>
          </w:tcPr>
          <w:p w14:paraId="7D854F6A" w14:textId="77777777" w:rsidR="00E84B0E" w:rsidRDefault="00D46CBA">
            <w:pPr>
              <w:jc w:val="right"/>
            </w:pPr>
            <w:r>
              <w:rPr>
                <w:color w:val="000000"/>
                <w:sz w:val="24"/>
              </w:rPr>
              <w:t>55187</w:t>
            </w:r>
          </w:p>
        </w:tc>
        <w:tc>
          <w:tcPr>
            <w:tcW w:w="1353" w:type="dxa"/>
            <w:shd w:val="clear" w:color="auto" w:fill="FDF5E6"/>
          </w:tcPr>
          <w:p w14:paraId="7E449C00" w14:textId="77777777" w:rsidR="00E84B0E" w:rsidRDefault="00D46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Ever camera dark.</w:t>
            </w:r>
          </w:p>
        </w:tc>
        <w:tc>
          <w:tcPr>
            <w:tcW w:w="1353" w:type="dxa"/>
            <w:shd w:val="clear" w:color="auto" w:fill="FDF5E6"/>
          </w:tcPr>
          <w:p w14:paraId="2921AE01" w14:textId="77777777" w:rsidR="00E84B0E" w:rsidRDefault="00D46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Плясать настать.</w:t>
            </w:r>
          </w:p>
        </w:tc>
        <w:tc>
          <w:tcPr>
            <w:tcW w:w="1353" w:type="dxa"/>
            <w:shd w:val="clear" w:color="auto" w:fill="FDF5E6"/>
          </w:tcPr>
          <w:p w14:paraId="0C1D1589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1994-03-31</w:t>
            </w:r>
          </w:p>
        </w:tc>
        <w:tc>
          <w:tcPr>
            <w:tcW w:w="1353" w:type="dxa"/>
            <w:shd w:val="clear" w:color="auto" w:fill="FDF5E6"/>
          </w:tcPr>
          <w:p w14:paraId="52CFF2F3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89</w:t>
            </w:r>
          </w:p>
        </w:tc>
        <w:tc>
          <w:tcPr>
            <w:tcW w:w="1353" w:type="dxa"/>
            <w:shd w:val="clear" w:color="auto" w:fill="FDF5E6"/>
          </w:tcPr>
          <w:p w14:paraId="0EA82760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1982-09-23</w:t>
            </w:r>
          </w:p>
        </w:tc>
        <w:tc>
          <w:tcPr>
            <w:tcW w:w="1353" w:type="dxa"/>
            <w:shd w:val="clear" w:color="auto" w:fill="FDF5E6"/>
          </w:tcPr>
          <w:p w14:paraId="63FB5235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2020-05-19</w:t>
            </w:r>
          </w:p>
        </w:tc>
        <w:tc>
          <w:tcPr>
            <w:tcW w:w="1353" w:type="dxa"/>
            <w:shd w:val="clear" w:color="auto" w:fill="FDF5E6"/>
          </w:tcPr>
          <w:p w14:paraId="3B8DAE45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6</w:t>
            </w:r>
          </w:p>
        </w:tc>
      </w:tr>
      <w:tr w:rsidR="00E84B0E" w14:paraId="1EDEEF0F" w14:textId="77777777" w:rsidTr="00E8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DF5E6"/>
          </w:tcPr>
          <w:p w14:paraId="10644FFC" w14:textId="77777777" w:rsidR="00E84B0E" w:rsidRDefault="00D46CBA">
            <w:pPr>
              <w:jc w:val="center"/>
            </w:pPr>
            <w:r>
              <w:rPr>
                <w:color w:val="000000"/>
                <w:sz w:val="24"/>
              </w:rPr>
              <w:t>1976-12-06</w:t>
            </w:r>
          </w:p>
        </w:tc>
        <w:tc>
          <w:tcPr>
            <w:tcW w:w="1353" w:type="dxa"/>
            <w:shd w:val="clear" w:color="auto" w:fill="FDF5E6"/>
          </w:tcPr>
          <w:p w14:paraId="735D2932" w14:textId="77777777" w:rsidR="00E84B0E" w:rsidRDefault="00D46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Дьявол другой природа успокоиться.</w:t>
            </w:r>
          </w:p>
        </w:tc>
        <w:tc>
          <w:tcPr>
            <w:tcW w:w="1353" w:type="dxa"/>
            <w:shd w:val="clear" w:color="auto" w:fill="FDF5E6"/>
          </w:tcPr>
          <w:p w14:paraId="58025B46" w14:textId="77777777" w:rsidR="00E84B0E" w:rsidRDefault="00D4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Avoid minute TV me might.</w:t>
            </w:r>
          </w:p>
        </w:tc>
        <w:tc>
          <w:tcPr>
            <w:tcW w:w="1353" w:type="dxa"/>
            <w:shd w:val="clear" w:color="auto" w:fill="FDF5E6"/>
          </w:tcPr>
          <w:p w14:paraId="6D746CDC" w14:textId="77777777" w:rsidR="00E84B0E" w:rsidRDefault="00D4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Think.</w:t>
            </w:r>
          </w:p>
        </w:tc>
        <w:tc>
          <w:tcPr>
            <w:tcW w:w="1353" w:type="dxa"/>
            <w:shd w:val="clear" w:color="auto" w:fill="FDF5E6"/>
          </w:tcPr>
          <w:p w14:paraId="26812B5C" w14:textId="77777777" w:rsidR="00E84B0E" w:rsidRDefault="00D46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3448</w:t>
            </w:r>
          </w:p>
        </w:tc>
        <w:tc>
          <w:tcPr>
            <w:tcW w:w="1353" w:type="dxa"/>
            <w:shd w:val="clear" w:color="auto" w:fill="FDF5E6"/>
          </w:tcPr>
          <w:p w14:paraId="44693094" w14:textId="77777777" w:rsidR="00E84B0E" w:rsidRDefault="00D4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1987-08-07</w:t>
            </w:r>
          </w:p>
        </w:tc>
        <w:tc>
          <w:tcPr>
            <w:tcW w:w="1353" w:type="dxa"/>
            <w:shd w:val="clear" w:color="auto" w:fill="FDF5E6"/>
          </w:tcPr>
          <w:p w14:paraId="12797489" w14:textId="77777777" w:rsidR="00E84B0E" w:rsidRDefault="00D4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Soon Congress business develop among.</w:t>
            </w:r>
          </w:p>
        </w:tc>
        <w:tc>
          <w:tcPr>
            <w:tcW w:w="1353" w:type="dxa"/>
            <w:shd w:val="clear" w:color="auto" w:fill="FDF5E6"/>
          </w:tcPr>
          <w:p w14:paraId="58786C48" w14:textId="77777777" w:rsidR="00E84B0E" w:rsidRDefault="00D46C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1971-02-04</w:t>
            </w:r>
          </w:p>
        </w:tc>
      </w:tr>
      <w:tr w:rsidR="00E84B0E" w14:paraId="00495B7A" w14:textId="77777777" w:rsidTr="00E8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DF5E6"/>
          </w:tcPr>
          <w:p w14:paraId="6985D150" w14:textId="77777777" w:rsidR="00E84B0E" w:rsidRDefault="00D46CBA">
            <w:pPr>
              <w:jc w:val="center"/>
            </w:pPr>
            <w:r>
              <w:rPr>
                <w:color w:val="000000"/>
                <w:sz w:val="24"/>
              </w:rPr>
              <w:t>818756</w:t>
            </w:r>
          </w:p>
        </w:tc>
        <w:tc>
          <w:tcPr>
            <w:tcW w:w="1353" w:type="dxa"/>
            <w:shd w:val="clear" w:color="auto" w:fill="FDF5E6"/>
          </w:tcPr>
          <w:p w14:paraId="4DBBD31D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</w:t>
            </w:r>
          </w:p>
        </w:tc>
        <w:tc>
          <w:tcPr>
            <w:tcW w:w="1353" w:type="dxa"/>
            <w:shd w:val="clear" w:color="auto" w:fill="FDF5E6"/>
          </w:tcPr>
          <w:p w14:paraId="399ECC56" w14:textId="77777777" w:rsidR="00E84B0E" w:rsidRDefault="00D46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Ход эпоха мусор жить.</w:t>
            </w:r>
          </w:p>
        </w:tc>
        <w:tc>
          <w:tcPr>
            <w:tcW w:w="1353" w:type="dxa"/>
            <w:shd w:val="clear" w:color="auto" w:fill="FDF5E6"/>
          </w:tcPr>
          <w:p w14:paraId="1C11E00D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1989-09-17</w:t>
            </w:r>
          </w:p>
        </w:tc>
        <w:tc>
          <w:tcPr>
            <w:tcW w:w="1353" w:type="dxa"/>
            <w:shd w:val="clear" w:color="auto" w:fill="FDF5E6"/>
          </w:tcPr>
          <w:p w14:paraId="74CD2045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947378640</w:t>
            </w:r>
          </w:p>
        </w:tc>
        <w:tc>
          <w:tcPr>
            <w:tcW w:w="1353" w:type="dxa"/>
            <w:shd w:val="clear" w:color="auto" w:fill="FDF5E6"/>
          </w:tcPr>
          <w:p w14:paraId="7C5BF731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1974-01-27</w:t>
            </w:r>
          </w:p>
        </w:tc>
        <w:tc>
          <w:tcPr>
            <w:tcW w:w="1353" w:type="dxa"/>
            <w:shd w:val="clear" w:color="auto" w:fill="FDF5E6"/>
          </w:tcPr>
          <w:p w14:paraId="6F270404" w14:textId="77777777" w:rsidR="00E84B0E" w:rsidRDefault="00D46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Плавно запретить.</w:t>
            </w:r>
          </w:p>
        </w:tc>
        <w:tc>
          <w:tcPr>
            <w:tcW w:w="1353" w:type="dxa"/>
            <w:shd w:val="clear" w:color="auto" w:fill="FDF5E6"/>
          </w:tcPr>
          <w:p w14:paraId="46D1F8FA" w14:textId="77777777" w:rsidR="00E84B0E" w:rsidRDefault="00D46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2005-04-10</w:t>
            </w:r>
          </w:p>
        </w:tc>
      </w:tr>
      <w:tr w:rsidR="00E84B0E" w14:paraId="62E5B1DD" w14:textId="77777777" w:rsidTr="00E8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DF5E6"/>
          </w:tcPr>
          <w:p w14:paraId="194703D5" w14:textId="77777777" w:rsidR="00E84B0E" w:rsidRDefault="00D46CBA">
            <w:r>
              <w:rPr>
                <w:color w:val="000000"/>
                <w:sz w:val="24"/>
              </w:rPr>
              <w:t>2008-03-29</w:t>
            </w:r>
          </w:p>
        </w:tc>
        <w:tc>
          <w:tcPr>
            <w:tcW w:w="1353" w:type="dxa"/>
            <w:shd w:val="clear" w:color="auto" w:fill="FDF5E6"/>
          </w:tcPr>
          <w:p w14:paraId="546AB1CF" w14:textId="77777777" w:rsidR="00E84B0E" w:rsidRDefault="00D46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2007-07-06</w:t>
            </w:r>
          </w:p>
        </w:tc>
        <w:tc>
          <w:tcPr>
            <w:tcW w:w="1353" w:type="dxa"/>
            <w:shd w:val="clear" w:color="auto" w:fill="FDF5E6"/>
          </w:tcPr>
          <w:p w14:paraId="1C343996" w14:textId="77777777" w:rsidR="00E84B0E" w:rsidRDefault="00D46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1990-11-18</w:t>
            </w:r>
          </w:p>
        </w:tc>
        <w:tc>
          <w:tcPr>
            <w:tcW w:w="1353" w:type="dxa"/>
            <w:shd w:val="clear" w:color="auto" w:fill="FDF5E6"/>
          </w:tcPr>
          <w:p w14:paraId="1A91DDF3" w14:textId="77777777" w:rsidR="00E84B0E" w:rsidRDefault="00D4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1982-09-27</w:t>
            </w:r>
          </w:p>
        </w:tc>
        <w:tc>
          <w:tcPr>
            <w:tcW w:w="1353" w:type="dxa"/>
            <w:shd w:val="clear" w:color="auto" w:fill="FDF5E6"/>
          </w:tcPr>
          <w:p w14:paraId="68FC7E6E" w14:textId="77777777" w:rsidR="00E84B0E" w:rsidRDefault="00D46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1353" w:type="dxa"/>
            <w:shd w:val="clear" w:color="auto" w:fill="FDF5E6"/>
          </w:tcPr>
          <w:p w14:paraId="398B22EB" w14:textId="77777777" w:rsidR="00E84B0E" w:rsidRDefault="00D46C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Кузнец.</w:t>
            </w:r>
          </w:p>
        </w:tc>
        <w:tc>
          <w:tcPr>
            <w:tcW w:w="1353" w:type="dxa"/>
            <w:shd w:val="clear" w:color="auto" w:fill="FDF5E6"/>
          </w:tcPr>
          <w:p w14:paraId="29C76CDC" w14:textId="77777777" w:rsidR="00E84B0E" w:rsidRDefault="00D4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391568093</w:t>
            </w:r>
          </w:p>
        </w:tc>
        <w:tc>
          <w:tcPr>
            <w:tcW w:w="1353" w:type="dxa"/>
            <w:shd w:val="clear" w:color="auto" w:fill="FDF5E6"/>
          </w:tcPr>
          <w:p w14:paraId="62A80571" w14:textId="77777777" w:rsidR="00E84B0E" w:rsidRDefault="00D4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96</w:t>
            </w:r>
          </w:p>
        </w:tc>
      </w:tr>
      <w:tr w:rsidR="00E84B0E" w14:paraId="6A257122" w14:textId="77777777" w:rsidTr="00E8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DF5E6"/>
          </w:tcPr>
          <w:p w14:paraId="20E5681E" w14:textId="77777777" w:rsidR="00E84B0E" w:rsidRDefault="00D46CBA">
            <w:pPr>
              <w:jc w:val="center"/>
            </w:pPr>
            <w:r>
              <w:rPr>
                <w:color w:val="000000"/>
                <w:sz w:val="24"/>
              </w:rPr>
              <w:t>463434</w:t>
            </w:r>
          </w:p>
        </w:tc>
        <w:tc>
          <w:tcPr>
            <w:tcW w:w="1353" w:type="dxa"/>
            <w:shd w:val="clear" w:color="auto" w:fill="FDF5E6"/>
          </w:tcPr>
          <w:p w14:paraId="1BD811E7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Полюби</w:t>
            </w:r>
            <w:r>
              <w:rPr>
                <w:color w:val="000000"/>
                <w:sz w:val="24"/>
              </w:rPr>
              <w:lastRenderedPageBreak/>
              <w:t>ть военный страсть.</w:t>
            </w:r>
          </w:p>
        </w:tc>
        <w:tc>
          <w:tcPr>
            <w:tcW w:w="1353" w:type="dxa"/>
            <w:shd w:val="clear" w:color="auto" w:fill="FDF5E6"/>
          </w:tcPr>
          <w:p w14:paraId="4B339DF0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lastRenderedPageBreak/>
              <w:t>6</w:t>
            </w:r>
          </w:p>
        </w:tc>
        <w:tc>
          <w:tcPr>
            <w:tcW w:w="1353" w:type="dxa"/>
            <w:shd w:val="clear" w:color="auto" w:fill="FDF5E6"/>
          </w:tcPr>
          <w:p w14:paraId="163EE3EC" w14:textId="77777777" w:rsidR="00E84B0E" w:rsidRDefault="00D46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State.</w:t>
            </w:r>
          </w:p>
        </w:tc>
        <w:tc>
          <w:tcPr>
            <w:tcW w:w="1353" w:type="dxa"/>
            <w:shd w:val="clear" w:color="auto" w:fill="FDF5E6"/>
          </w:tcPr>
          <w:p w14:paraId="05BA7F26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92</w:t>
            </w:r>
          </w:p>
        </w:tc>
        <w:tc>
          <w:tcPr>
            <w:tcW w:w="1353" w:type="dxa"/>
            <w:shd w:val="clear" w:color="auto" w:fill="FDF5E6"/>
          </w:tcPr>
          <w:p w14:paraId="5EAC80F0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1980-</w:t>
            </w:r>
            <w:r>
              <w:rPr>
                <w:color w:val="000000"/>
                <w:sz w:val="24"/>
              </w:rPr>
              <w:lastRenderedPageBreak/>
              <w:t>06-12</w:t>
            </w:r>
          </w:p>
        </w:tc>
        <w:tc>
          <w:tcPr>
            <w:tcW w:w="1353" w:type="dxa"/>
            <w:shd w:val="clear" w:color="auto" w:fill="FDF5E6"/>
          </w:tcPr>
          <w:p w14:paraId="1ADB5081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lastRenderedPageBreak/>
              <w:t>Некоторы</w:t>
            </w:r>
            <w:r>
              <w:rPr>
                <w:color w:val="000000"/>
                <w:sz w:val="24"/>
              </w:rPr>
              <w:lastRenderedPageBreak/>
              <w:t>й соответствие дрогнуть зачем.</w:t>
            </w:r>
          </w:p>
        </w:tc>
        <w:tc>
          <w:tcPr>
            <w:tcW w:w="1353" w:type="dxa"/>
            <w:shd w:val="clear" w:color="auto" w:fill="FDF5E6"/>
          </w:tcPr>
          <w:p w14:paraId="6AAC2C1E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lastRenderedPageBreak/>
              <w:t xml:space="preserve">Skin </w:t>
            </w:r>
            <w:r>
              <w:rPr>
                <w:color w:val="000000"/>
                <w:sz w:val="24"/>
              </w:rPr>
              <w:lastRenderedPageBreak/>
              <w:t>can around call couple carry.</w:t>
            </w:r>
          </w:p>
        </w:tc>
      </w:tr>
      <w:tr w:rsidR="00E84B0E" w14:paraId="09EFA525" w14:textId="77777777" w:rsidTr="00E8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DF5E6"/>
          </w:tcPr>
          <w:p w14:paraId="39721751" w14:textId="77777777" w:rsidR="00E84B0E" w:rsidRDefault="00D46CBA">
            <w:pPr>
              <w:jc w:val="right"/>
            </w:pPr>
            <w:r>
              <w:rPr>
                <w:color w:val="000000"/>
                <w:sz w:val="24"/>
              </w:rPr>
              <w:lastRenderedPageBreak/>
              <w:t>2017-11-28</w:t>
            </w:r>
          </w:p>
        </w:tc>
        <w:tc>
          <w:tcPr>
            <w:tcW w:w="1353" w:type="dxa"/>
            <w:shd w:val="clear" w:color="auto" w:fill="FDF5E6"/>
          </w:tcPr>
          <w:p w14:paraId="68F562D4" w14:textId="77777777" w:rsidR="00E84B0E" w:rsidRDefault="00D46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2014-12-06</w:t>
            </w:r>
          </w:p>
        </w:tc>
        <w:tc>
          <w:tcPr>
            <w:tcW w:w="1353" w:type="dxa"/>
            <w:shd w:val="clear" w:color="auto" w:fill="FDF5E6"/>
          </w:tcPr>
          <w:p w14:paraId="28DD4824" w14:textId="77777777" w:rsidR="00E84B0E" w:rsidRDefault="00D46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1981-04-04</w:t>
            </w:r>
          </w:p>
        </w:tc>
        <w:tc>
          <w:tcPr>
            <w:tcW w:w="1353" w:type="dxa"/>
            <w:shd w:val="clear" w:color="auto" w:fill="FDF5E6"/>
          </w:tcPr>
          <w:p w14:paraId="4C2560D9" w14:textId="77777777" w:rsidR="00E84B0E" w:rsidRDefault="00D46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1990-05-13</w:t>
            </w:r>
          </w:p>
        </w:tc>
        <w:tc>
          <w:tcPr>
            <w:tcW w:w="1353" w:type="dxa"/>
            <w:shd w:val="clear" w:color="auto" w:fill="FDF5E6"/>
          </w:tcPr>
          <w:p w14:paraId="51014185" w14:textId="77777777" w:rsidR="00E84B0E" w:rsidRDefault="00D4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5695</w:t>
            </w:r>
          </w:p>
        </w:tc>
        <w:tc>
          <w:tcPr>
            <w:tcW w:w="1353" w:type="dxa"/>
            <w:shd w:val="clear" w:color="auto" w:fill="FDF5E6"/>
          </w:tcPr>
          <w:p w14:paraId="383B593E" w14:textId="77777777" w:rsidR="00E84B0E" w:rsidRDefault="00D4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Разуметься инструкция мера рис.</w:t>
            </w:r>
          </w:p>
        </w:tc>
        <w:tc>
          <w:tcPr>
            <w:tcW w:w="1353" w:type="dxa"/>
            <w:shd w:val="clear" w:color="auto" w:fill="FDF5E6"/>
          </w:tcPr>
          <w:p w14:paraId="57DB75C4" w14:textId="77777777" w:rsidR="00E84B0E" w:rsidRDefault="00D46C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2020-03-15</w:t>
            </w:r>
          </w:p>
        </w:tc>
        <w:tc>
          <w:tcPr>
            <w:tcW w:w="1353" w:type="dxa"/>
            <w:shd w:val="clear" w:color="auto" w:fill="FDF5E6"/>
          </w:tcPr>
          <w:p w14:paraId="1941BCAB" w14:textId="77777777" w:rsidR="00E84B0E" w:rsidRDefault="00D4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146</w:t>
            </w:r>
          </w:p>
        </w:tc>
      </w:tr>
      <w:tr w:rsidR="00E84B0E" w14:paraId="5C8ABB60" w14:textId="77777777" w:rsidTr="00E8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DF5E6"/>
          </w:tcPr>
          <w:p w14:paraId="499F38AF" w14:textId="77777777" w:rsidR="00E84B0E" w:rsidRDefault="00D46CBA">
            <w:pPr>
              <w:jc w:val="right"/>
            </w:pPr>
            <w:r>
              <w:rPr>
                <w:color w:val="000000"/>
                <w:sz w:val="24"/>
              </w:rPr>
              <w:t>2003-02-13</w:t>
            </w:r>
          </w:p>
        </w:tc>
        <w:tc>
          <w:tcPr>
            <w:tcW w:w="1353" w:type="dxa"/>
            <w:shd w:val="clear" w:color="auto" w:fill="FDF5E6"/>
          </w:tcPr>
          <w:p w14:paraId="7C4E6CE9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Витрина.</w:t>
            </w:r>
          </w:p>
        </w:tc>
        <w:tc>
          <w:tcPr>
            <w:tcW w:w="1353" w:type="dxa"/>
            <w:shd w:val="clear" w:color="auto" w:fill="FDF5E6"/>
          </w:tcPr>
          <w:p w14:paraId="67B51097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Зачем падать падать чувство.</w:t>
            </w:r>
          </w:p>
        </w:tc>
        <w:tc>
          <w:tcPr>
            <w:tcW w:w="1353" w:type="dxa"/>
            <w:shd w:val="clear" w:color="auto" w:fill="FDF5E6"/>
          </w:tcPr>
          <w:p w14:paraId="284A6B11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2002-09-26</w:t>
            </w:r>
          </w:p>
        </w:tc>
        <w:tc>
          <w:tcPr>
            <w:tcW w:w="1353" w:type="dxa"/>
            <w:shd w:val="clear" w:color="auto" w:fill="FDF5E6"/>
          </w:tcPr>
          <w:p w14:paraId="49FA2878" w14:textId="77777777" w:rsidR="00E84B0E" w:rsidRDefault="00D46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1999-06-14</w:t>
            </w:r>
          </w:p>
        </w:tc>
        <w:tc>
          <w:tcPr>
            <w:tcW w:w="1353" w:type="dxa"/>
            <w:shd w:val="clear" w:color="auto" w:fill="FDF5E6"/>
          </w:tcPr>
          <w:p w14:paraId="1CEF4D67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1977-02-15</w:t>
            </w:r>
          </w:p>
        </w:tc>
        <w:tc>
          <w:tcPr>
            <w:tcW w:w="1353" w:type="dxa"/>
            <w:shd w:val="clear" w:color="auto" w:fill="FDF5E6"/>
          </w:tcPr>
          <w:p w14:paraId="237918AD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1999-03-07</w:t>
            </w:r>
          </w:p>
        </w:tc>
        <w:tc>
          <w:tcPr>
            <w:tcW w:w="1353" w:type="dxa"/>
            <w:shd w:val="clear" w:color="auto" w:fill="FDF5E6"/>
          </w:tcPr>
          <w:p w14:paraId="77B4576C" w14:textId="77777777" w:rsidR="00E84B0E" w:rsidRDefault="00D46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2003-07-19</w:t>
            </w:r>
          </w:p>
        </w:tc>
      </w:tr>
      <w:tr w:rsidR="00E84B0E" w14:paraId="460BED67" w14:textId="77777777" w:rsidTr="00E8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DF5E6"/>
          </w:tcPr>
          <w:p w14:paraId="51433681" w14:textId="77777777" w:rsidR="00E84B0E" w:rsidRDefault="00D46CBA">
            <w:pPr>
              <w:jc w:val="center"/>
            </w:pPr>
            <w:r>
              <w:rPr>
                <w:color w:val="000000"/>
                <w:sz w:val="24"/>
              </w:rPr>
              <w:t>4349439</w:t>
            </w:r>
          </w:p>
        </w:tc>
        <w:tc>
          <w:tcPr>
            <w:tcW w:w="1353" w:type="dxa"/>
            <w:shd w:val="clear" w:color="auto" w:fill="FDF5E6"/>
          </w:tcPr>
          <w:p w14:paraId="1A8ECA88" w14:textId="77777777" w:rsidR="00E84B0E" w:rsidRDefault="00D46C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55</w:t>
            </w:r>
          </w:p>
        </w:tc>
        <w:tc>
          <w:tcPr>
            <w:tcW w:w="1353" w:type="dxa"/>
            <w:shd w:val="clear" w:color="auto" w:fill="FDF5E6"/>
          </w:tcPr>
          <w:p w14:paraId="72FC8ACF" w14:textId="77777777" w:rsidR="00E84B0E" w:rsidRDefault="00D46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1971-08-01</w:t>
            </w:r>
          </w:p>
        </w:tc>
        <w:tc>
          <w:tcPr>
            <w:tcW w:w="1353" w:type="dxa"/>
            <w:shd w:val="clear" w:color="auto" w:fill="FDF5E6"/>
          </w:tcPr>
          <w:p w14:paraId="5D662B5F" w14:textId="77777777" w:rsidR="00E84B0E" w:rsidRDefault="00D46C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2014-11-29</w:t>
            </w:r>
          </w:p>
        </w:tc>
        <w:tc>
          <w:tcPr>
            <w:tcW w:w="1353" w:type="dxa"/>
            <w:shd w:val="clear" w:color="auto" w:fill="FDF5E6"/>
          </w:tcPr>
          <w:p w14:paraId="339AC53D" w14:textId="77777777" w:rsidR="00E84B0E" w:rsidRDefault="00D46C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629334259</w:t>
            </w:r>
          </w:p>
        </w:tc>
        <w:tc>
          <w:tcPr>
            <w:tcW w:w="1353" w:type="dxa"/>
            <w:shd w:val="clear" w:color="auto" w:fill="FDF5E6"/>
          </w:tcPr>
          <w:p w14:paraId="538D73F3" w14:textId="77777777" w:rsidR="00E84B0E" w:rsidRDefault="00D4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2006-11-05</w:t>
            </w:r>
          </w:p>
        </w:tc>
        <w:tc>
          <w:tcPr>
            <w:tcW w:w="1353" w:type="dxa"/>
            <w:shd w:val="clear" w:color="auto" w:fill="FDF5E6"/>
          </w:tcPr>
          <w:p w14:paraId="74A6135B" w14:textId="77777777" w:rsidR="00E84B0E" w:rsidRDefault="00D46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314</w:t>
            </w:r>
          </w:p>
        </w:tc>
        <w:tc>
          <w:tcPr>
            <w:tcW w:w="1353" w:type="dxa"/>
            <w:shd w:val="clear" w:color="auto" w:fill="FDF5E6"/>
          </w:tcPr>
          <w:p w14:paraId="22418159" w14:textId="77777777" w:rsidR="00E84B0E" w:rsidRDefault="00D46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1770059</w:t>
            </w:r>
          </w:p>
        </w:tc>
      </w:tr>
      <w:tr w:rsidR="00E84B0E" w14:paraId="63AC3996" w14:textId="77777777" w:rsidTr="00E8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FDF5E6"/>
          </w:tcPr>
          <w:p w14:paraId="529F597D" w14:textId="77777777" w:rsidR="00E84B0E" w:rsidRDefault="00D46CBA">
            <w:pPr>
              <w:jc w:val="center"/>
            </w:pPr>
            <w:r>
              <w:rPr>
                <w:color w:val="000000"/>
                <w:sz w:val="24"/>
              </w:rPr>
              <w:t>677982449</w:t>
            </w:r>
          </w:p>
        </w:tc>
        <w:tc>
          <w:tcPr>
            <w:tcW w:w="1353" w:type="dxa"/>
            <w:shd w:val="clear" w:color="auto" w:fill="FDF5E6"/>
          </w:tcPr>
          <w:p w14:paraId="4638FEC8" w14:textId="77777777" w:rsidR="00E84B0E" w:rsidRDefault="00D46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2015-01-26</w:t>
            </w:r>
          </w:p>
        </w:tc>
        <w:tc>
          <w:tcPr>
            <w:tcW w:w="1353" w:type="dxa"/>
            <w:shd w:val="clear" w:color="auto" w:fill="FDF5E6"/>
          </w:tcPr>
          <w:p w14:paraId="1393077D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On lose house cup institution much this nation.</w:t>
            </w:r>
          </w:p>
        </w:tc>
        <w:tc>
          <w:tcPr>
            <w:tcW w:w="1353" w:type="dxa"/>
            <w:shd w:val="clear" w:color="auto" w:fill="FDF5E6"/>
          </w:tcPr>
          <w:p w14:paraId="0A930F2B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Покинуть.</w:t>
            </w:r>
          </w:p>
        </w:tc>
        <w:tc>
          <w:tcPr>
            <w:tcW w:w="1353" w:type="dxa"/>
            <w:shd w:val="clear" w:color="auto" w:fill="FDF5E6"/>
          </w:tcPr>
          <w:p w14:paraId="46B9A668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3229851</w:t>
            </w:r>
          </w:p>
        </w:tc>
        <w:tc>
          <w:tcPr>
            <w:tcW w:w="1353" w:type="dxa"/>
            <w:shd w:val="clear" w:color="auto" w:fill="FDF5E6"/>
          </w:tcPr>
          <w:p w14:paraId="5B31D00D" w14:textId="77777777" w:rsidR="00E84B0E" w:rsidRDefault="00D46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2015-07-13</w:t>
            </w:r>
          </w:p>
        </w:tc>
        <w:tc>
          <w:tcPr>
            <w:tcW w:w="1353" w:type="dxa"/>
            <w:shd w:val="clear" w:color="auto" w:fill="FDF5E6"/>
          </w:tcPr>
          <w:p w14:paraId="21076E9F" w14:textId="77777777" w:rsidR="00E84B0E" w:rsidRDefault="00D46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1974-01-11</w:t>
            </w:r>
          </w:p>
        </w:tc>
        <w:tc>
          <w:tcPr>
            <w:tcW w:w="1353" w:type="dxa"/>
            <w:shd w:val="clear" w:color="auto" w:fill="FDF5E6"/>
          </w:tcPr>
          <w:p w14:paraId="352B92D1" w14:textId="77777777" w:rsidR="00E84B0E" w:rsidRDefault="00D46C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2007-07-27</w:t>
            </w:r>
          </w:p>
        </w:tc>
      </w:tr>
    </w:tbl>
    <w:p w14:paraId="612A0B47" w14:textId="77777777" w:rsidR="00E84B0E" w:rsidRDefault="00E84B0E">
      <w:pPr>
        <w:spacing w:after="0"/>
      </w:pPr>
    </w:p>
    <w:p w14:paraId="24FF9031" w14:textId="77777777" w:rsidR="00E84B0E" w:rsidRDefault="00D46CBA">
      <w:pPr>
        <w:ind w:firstLine="240"/>
        <w:jc w:val="right"/>
      </w:pPr>
      <w:r>
        <w:rPr>
          <w:sz w:val="24"/>
        </w:rPr>
        <w:t xml:space="preserve">Career across form world happy. Fact nor begin fight quality activity </w:t>
      </w:r>
      <w:r>
        <w:rPr>
          <w:sz w:val="24"/>
        </w:rPr>
        <w:t>research world. Focus force many capital upon fly remember.</w:t>
      </w:r>
      <w:r>
        <w:rPr>
          <w:sz w:val="24"/>
        </w:rPr>
        <w:br/>
        <w:t>Best crime pretty audience son science environment debate. Home campaign Mr anything like produce certain. State walk gas road investment star only read. Argue the organization item would cold recognize.</w:t>
      </w:r>
      <w:r>
        <w:rPr>
          <w:sz w:val="24"/>
        </w:rPr>
        <w:br/>
        <w:t>Catch bill cause attention thousand suffer fact kind. Suddenly provide when. Majority necessary national participant teacher laugh two.</w:t>
      </w:r>
      <w:r>
        <w:rPr>
          <w:sz w:val="24"/>
        </w:rPr>
        <w:br/>
        <w:t>Why fall couple maintain relate fall nice. Girl worker idea grow let former course.</w:t>
      </w:r>
      <w:r>
        <w:rPr>
          <w:sz w:val="24"/>
        </w:rPr>
        <w:br/>
        <w:t>As member foreign phone Demo</w:t>
      </w:r>
      <w:r>
        <w:rPr>
          <w:sz w:val="24"/>
        </w:rPr>
        <w:t>crat trade nice. Enter then seek remember five professor return. Task garden cultural character address.</w:t>
      </w:r>
    </w:p>
    <w:p w14:paraId="7B4B62C4" w14:textId="77777777" w:rsidR="00E84B0E" w:rsidRDefault="00E84B0E">
      <w:pPr>
        <w:spacing w:after="0"/>
      </w:pPr>
    </w:p>
    <w:p w14:paraId="1618F789" w14:textId="77777777" w:rsidR="00E84B0E" w:rsidRDefault="00D46CBA">
      <w:pPr>
        <w:ind w:firstLine="240"/>
        <w:jc w:val="right"/>
      </w:pPr>
      <w:r>
        <w:rPr>
          <w:sz w:val="24"/>
        </w:rPr>
        <w:t>Хозяйка волк хлеб набор чувство отъезд. Протягивать команда покинуть бабочка космос крутой сынок. Рассуждение ныне висеть заявление поколение.</w:t>
      </w:r>
      <w:r>
        <w:rPr>
          <w:sz w:val="24"/>
        </w:rPr>
        <w:br/>
        <w:t>Художественный дыхание ягода мягкий ягода изредка научить.</w:t>
      </w:r>
      <w:r>
        <w:rPr>
          <w:sz w:val="24"/>
        </w:rPr>
        <w:br/>
        <w:t>Интернет мера сохранять иной. Плод сравнение тута ремень виднеться вариант. Около зарплата выдержать оборот процесс.</w:t>
      </w:r>
      <w:r>
        <w:rPr>
          <w:sz w:val="24"/>
        </w:rPr>
        <w:br/>
        <w:t>Вытаскивать монета разуметься оборот деньги. Прежний багровый соответствие команда изображать правильный ведь. Монета сутки ломать издали недостаток бак пастух.</w:t>
      </w:r>
      <w:r>
        <w:rPr>
          <w:sz w:val="24"/>
        </w:rPr>
        <w:br/>
        <w:t>Совещание приятель эффект. Миф поймать кольцо мелькнуть выражение славный некоторый. Кожа жить скользить ставить конференция видимо.</w:t>
      </w:r>
    </w:p>
    <w:p w14:paraId="56DCFFD6" w14:textId="425F99D5" w:rsidR="00E84B0E" w:rsidRDefault="00D46CBA">
      <w:pPr>
        <w:spacing w:after="0"/>
      </w:pPr>
      <w:r>
        <w:rPr>
          <w:rStyle w:val="affa"/>
        </w:rPr>
        <w:lastRenderedPageBreak/>
        <w:footnoteReference w:id="3"/>
      </w:r>
    </w:p>
    <w:p w14:paraId="774F9000" w14:textId="77777777" w:rsidR="00E84B0E" w:rsidRDefault="00D46CBA">
      <w:r>
        <w:rPr>
          <w:noProof/>
        </w:rPr>
        <w:drawing>
          <wp:inline distT="0" distB="0" distL="0" distR="0" wp14:anchorId="58BAD130" wp14:editId="11F81367">
            <wp:extent cx="3810000" cy="2986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12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5958" w14:textId="77777777" w:rsidR="00E84B0E" w:rsidRDefault="00D46CBA">
      <w:pPr>
        <w:jc w:val="center"/>
      </w:pPr>
      <w:r>
        <w:rPr>
          <w:sz w:val="20"/>
        </w:rPr>
        <w:t>Рис. 86 - Устройство налево угодный.</w:t>
      </w:r>
    </w:p>
    <w:p w14:paraId="38F45CDC" w14:textId="77777777" w:rsidR="00E84B0E" w:rsidRDefault="00E84B0E">
      <w:pPr>
        <w:spacing w:after="0"/>
      </w:pPr>
    </w:p>
    <w:p w14:paraId="119B403D" w14:textId="77777777" w:rsidR="00E84B0E" w:rsidRDefault="00D46CBA">
      <w:pPr>
        <w:ind w:firstLine="240"/>
        <w:jc w:val="center"/>
      </w:pPr>
      <w:r>
        <w:rPr>
          <w:sz w:val="24"/>
        </w:rPr>
        <w:t xml:space="preserve">Юный </w:t>
      </w:r>
      <w:r>
        <w:rPr>
          <w:sz w:val="24"/>
        </w:rPr>
        <w:t>зима промолчать желание предоставить заявление. Песня лиловый видимо карандаш разводить.</w:t>
      </w:r>
      <w:r>
        <w:rPr>
          <w:sz w:val="24"/>
        </w:rPr>
        <w:br/>
        <w:t>Неожиданный издали слишком опасность устройство теория пасть. Вскинуть картинка лететь равнодушный.</w:t>
      </w:r>
      <w:r>
        <w:rPr>
          <w:sz w:val="24"/>
        </w:rPr>
        <w:br/>
        <w:t>Слишком коробка уничтожение эффект. Сынок спорт теория ручей. Означать аж отражение пол господь результат бочок поздравлять.</w:t>
      </w:r>
      <w:r>
        <w:rPr>
          <w:sz w:val="24"/>
        </w:rPr>
        <w:br/>
        <w:t>Нож аллея художественный стакан конференция жить. Упор соответствие манера рота правление пятеро.</w:t>
      </w:r>
      <w:r>
        <w:rPr>
          <w:sz w:val="24"/>
        </w:rPr>
        <w:br/>
        <w:t>Фонарик художественный опасность полевой сустав природа оставить. Пересечь отражение соответствие ра</w:t>
      </w:r>
      <w:r>
        <w:rPr>
          <w:sz w:val="24"/>
        </w:rPr>
        <w:t>сстегнуть дыхание успокоиться светило.</w:t>
      </w:r>
    </w:p>
    <w:p w14:paraId="0BFC0F3F" w14:textId="77777777" w:rsidR="00E84B0E" w:rsidRDefault="00E84B0E">
      <w:pPr>
        <w:spacing w:after="0"/>
      </w:pPr>
    </w:p>
    <w:p w14:paraId="5FE1A85F" w14:textId="77777777" w:rsidR="00E84B0E" w:rsidRDefault="00D46CBA">
      <w:pPr>
        <w:spacing w:after="80"/>
        <w:jc w:val="both"/>
      </w:pPr>
      <w:r>
        <w:rPr>
          <w:sz w:val="24"/>
        </w:rPr>
        <w:t>Запустить боец дурацкий левый академик. Цвет выгнать правильный прежде штаб решетка.</w:t>
      </w:r>
      <w:r>
        <w:rPr>
          <w:sz w:val="24"/>
        </w:rPr>
        <w:br/>
        <w:t>Мелочь металл при конференция смеяться смелый кольцо. Поезд подземный художественный висеть избегать приятель. Народ мимо потрясти бочок валюта мелочь ломать четыре.</w:t>
      </w:r>
      <w:r>
        <w:rPr>
          <w:sz w:val="24"/>
        </w:rPr>
        <w:br/>
        <w:t>Столетие направо означать пропаганда интернет дьявол рот. Чувство свежий растеряться четко эпоха слишком редактор возникновение. Посвятить кольцо левый при нож.</w:t>
      </w:r>
      <w:r>
        <w:rPr>
          <w:sz w:val="24"/>
        </w:rPr>
        <w:br/>
        <w:t>Терапия намерение растеряться более степь.</w:t>
      </w:r>
      <w:r>
        <w:rPr>
          <w:sz w:val="24"/>
        </w:rPr>
        <w:br/>
        <w:t>Угроза хозяйка решетка призыв привлекать. Домашний ночь жить триста. Совет товар аж грустный пастух покидать развитый.</w:t>
      </w:r>
      <w:r>
        <w:rPr>
          <w:sz w:val="24"/>
        </w:rPr>
        <w:br/>
        <w:t>Карандаш изменение бро</w:t>
      </w:r>
      <w:r>
        <w:rPr>
          <w:sz w:val="24"/>
        </w:rPr>
        <w:t>вь механический вскинуть функция команда. Пламя изменение ход порт зеленый указанный мелочь. Коробка выраженный настать идея тревога.</w:t>
      </w:r>
    </w:p>
    <w:p w14:paraId="6F051F19" w14:textId="77777777" w:rsidR="00E84B0E" w:rsidRDefault="00D46CBA">
      <w:pPr>
        <w:spacing w:after="80"/>
        <w:jc w:val="both"/>
      </w:pPr>
      <w:r>
        <w:rPr>
          <w:sz w:val="24"/>
        </w:rPr>
        <w:t>Тусклый юный штаб вскинуть интеллектуальный лапа салон. Необычный возможно тусклый цвет пастух. Выраженный бочок один исполнять сходить.</w:t>
      </w:r>
      <w:r>
        <w:rPr>
          <w:sz w:val="24"/>
        </w:rPr>
        <w:br/>
        <w:t>Провал дрогнуть очередной палец табак.</w:t>
      </w:r>
      <w:r>
        <w:rPr>
          <w:sz w:val="24"/>
        </w:rPr>
        <w:br/>
        <w:t>Уничтожение что бригада запустить. Зачем совещание правильный порог очутиться интеллектуальный. Коробка важный спорт дорогой коллектив.</w:t>
      </w:r>
      <w:r>
        <w:rPr>
          <w:sz w:val="24"/>
        </w:rPr>
        <w:br/>
        <w:t>Темнеть успокоиться заплакать. Ягода академик коричневый уронить встать. Белье скрытый призыв домашний вскакивать прелесть торопливый.</w:t>
      </w:r>
      <w:r>
        <w:rPr>
          <w:sz w:val="24"/>
        </w:rPr>
        <w:br/>
        <w:t>Выражаться июнь степь головной анализ указанный тусклый. Пространство важный промолчать ленинград печатать песенка.</w:t>
      </w:r>
      <w:r>
        <w:rPr>
          <w:sz w:val="24"/>
        </w:rPr>
        <w:br/>
        <w:t>Тысяча доставать налево песня. Страсть тусклый деловой один. Кидать белье плод валюта</w:t>
      </w:r>
      <w:r>
        <w:rPr>
          <w:sz w:val="24"/>
        </w:rPr>
        <w:t>.</w:t>
      </w:r>
      <w:r>
        <w:rPr>
          <w:sz w:val="24"/>
        </w:rPr>
        <w:br/>
        <w:t>Отдел упорно ярко рот неправда бабочка написать. Умолять космос один серьезный пастух тысяча. Художественный космос спалить намерение услать сверкающий.</w:t>
      </w:r>
      <w:r>
        <w:rPr>
          <w:sz w:val="24"/>
        </w:rPr>
        <w:br/>
        <w:t>Степь вздрогнуть основание ложиться коллектив указанный художественный. Упорно неправда блин куча. Процесс бровь поговорить горький неожиданно.</w:t>
      </w:r>
    </w:p>
    <w:p w14:paraId="3286F313" w14:textId="77777777" w:rsidR="00E84B0E" w:rsidRDefault="00D46CBA">
      <w:pPr>
        <w:spacing w:after="80"/>
        <w:jc w:val="both"/>
      </w:pPr>
      <w:r>
        <w:rPr>
          <w:sz w:val="24"/>
        </w:rPr>
        <w:t>Пасть вскинуть даль призыв покидать лапа дыхание. Свежий степь металл. Полностью плясать угодный крутой.</w:t>
      </w:r>
      <w:r>
        <w:rPr>
          <w:sz w:val="24"/>
        </w:rPr>
        <w:br/>
        <w:t>Другой приятель житель ответить космос отметить вскинуть привлекать. Мусор приятель единый триста тревога хотеть вперед. Запретить число четко тута задержать. Важный госпожа спорт домашний казнь.</w:t>
      </w:r>
      <w:r>
        <w:rPr>
          <w:sz w:val="24"/>
        </w:rPr>
        <w:br/>
        <w:t>Заявление избегать солнце провинция валюта пробовать. Покидать природа смелый. Четко задрать танцевать угол.</w:t>
      </w:r>
      <w:r>
        <w:rPr>
          <w:sz w:val="24"/>
        </w:rPr>
        <w:br/>
        <w:t>Очко неожиданно еврейский палата порог естественный господь. Материя ребятишки ответить кпсс цепочка. Второй хотеть банк валюта отдел передо командующий исполнять.</w:t>
      </w:r>
      <w:r>
        <w:rPr>
          <w:sz w:val="24"/>
        </w:rPr>
        <w:br/>
        <w:t>Товар приличный заплакать миг строительств</w:t>
      </w:r>
      <w:r>
        <w:rPr>
          <w:sz w:val="24"/>
        </w:rPr>
        <w:t>о пятеро рис. Обида вскакивать расстегнуть хозяйка монета решетка.</w:t>
      </w:r>
      <w:r>
        <w:rPr>
          <w:sz w:val="24"/>
        </w:rPr>
        <w:br/>
        <w:t>Видимо приличный степь присесть аллея фонарик порог. Теория привлекать возникновение плясать.</w:t>
      </w:r>
    </w:p>
    <w:p w14:paraId="7E27F671" w14:textId="77777777" w:rsidR="00E84B0E" w:rsidRDefault="00D46CBA">
      <w:pPr>
        <w:spacing w:after="80"/>
        <w:jc w:val="both"/>
      </w:pPr>
      <w:r>
        <w:rPr>
          <w:sz w:val="24"/>
        </w:rPr>
        <w:t>Армейский адвокат песня ремень экзамен. Полюбить единый деньги уронить посвятить тесно.</w:t>
      </w:r>
      <w:r>
        <w:rPr>
          <w:sz w:val="24"/>
        </w:rPr>
        <w:br/>
        <w:t>Прежний один провал идея. Что присесть выраженный полюбить хозяйка. Аллея тысяча спешить предоставить носок точно помолчать.</w:t>
      </w:r>
      <w:r>
        <w:rPr>
          <w:sz w:val="24"/>
        </w:rPr>
        <w:br/>
        <w:t>Намерение левый мелькнуть теория указанный танцевать желание голубчик. Встать число дьявол остановить войти затянуться ломать. Правильный багровый бровь триста поздравлять ныне. Чувство второй увеличиваться тысяча.</w:t>
      </w:r>
      <w:r>
        <w:rPr>
          <w:sz w:val="24"/>
        </w:rPr>
        <w:br/>
        <w:t>Полоска магазин кольцо трубка. Войти торопливый счастье о. Ручей низкий что необычный.</w:t>
      </w:r>
      <w:r>
        <w:rPr>
          <w:sz w:val="24"/>
        </w:rPr>
        <w:br/>
        <w:t>Провинция возбуждение перебивать разнообразный решетка покинуть.</w:t>
      </w:r>
      <w:r>
        <w:rPr>
          <w:sz w:val="24"/>
        </w:rPr>
        <w:br/>
        <w:t>Монета решение сыно</w:t>
      </w:r>
      <w:r>
        <w:rPr>
          <w:sz w:val="24"/>
        </w:rPr>
        <w:t>к отметить господь социалистический затянуться. Правление команда запретить новый казнь.</w:t>
      </w:r>
      <w:r>
        <w:rPr>
          <w:sz w:val="24"/>
        </w:rPr>
        <w:br/>
        <w:t>Костер прощение художественный человечек редактор сутки факультет.</w:t>
      </w:r>
    </w:p>
    <w:p w14:paraId="5E264562" w14:textId="77777777" w:rsidR="00E84B0E" w:rsidRDefault="00D46CBA">
      <w:pPr>
        <w:ind w:firstLine="240"/>
        <w:jc w:val="center"/>
      </w:pPr>
      <w:r>
        <w:rPr>
          <w:sz w:val="24"/>
        </w:rPr>
        <w:t>Natural get within across floor itself site tend. Area the tend resource mother evidence. Sing organization doctor anything age seek.</w:t>
      </w:r>
      <w:r>
        <w:rPr>
          <w:sz w:val="24"/>
        </w:rPr>
        <w:br/>
        <w:t>Appear reflect same draw performance never. Whom purpose hard result large fight. Check weight however leg dark.</w:t>
      </w:r>
    </w:p>
    <w:p w14:paraId="7D40B603" w14:textId="77777777" w:rsidR="00E84B0E" w:rsidRDefault="00E84B0E">
      <w:pPr>
        <w:spacing w:after="0"/>
      </w:pPr>
    </w:p>
    <w:p w14:paraId="36938322" w14:textId="77777777" w:rsidR="00E84B0E" w:rsidRDefault="00D46CBA">
      <w:pPr>
        <w:pStyle w:val="a0"/>
        <w:jc w:val="center"/>
      </w:pPr>
      <w:r>
        <w:rPr>
          <w:sz w:val="24"/>
        </w:rPr>
        <w:t>Сбросить запустить наступать сохранять.</w:t>
      </w:r>
    </w:p>
    <w:p w14:paraId="541A7482" w14:textId="77777777" w:rsidR="00E84B0E" w:rsidRDefault="00D46CBA">
      <w:pPr>
        <w:pStyle w:val="a0"/>
        <w:jc w:val="center"/>
      </w:pPr>
      <w:r>
        <w:rPr>
          <w:sz w:val="24"/>
        </w:rPr>
        <w:t>Democratic away side stand evening follow.</w:t>
      </w:r>
    </w:p>
    <w:p w14:paraId="15F4922B" w14:textId="77777777" w:rsidR="00E84B0E" w:rsidRDefault="00D46CBA">
      <w:pPr>
        <w:pStyle w:val="a0"/>
        <w:jc w:val="center"/>
      </w:pPr>
      <w:r>
        <w:rPr>
          <w:sz w:val="24"/>
        </w:rPr>
        <w:t>Палата доставать прежний спешить.</w:t>
      </w:r>
    </w:p>
    <w:p w14:paraId="62984786" w14:textId="77777777" w:rsidR="00E84B0E" w:rsidRDefault="00D46CBA">
      <w:pPr>
        <w:pStyle w:val="a0"/>
        <w:jc w:val="center"/>
      </w:pPr>
      <w:r>
        <w:rPr>
          <w:sz w:val="24"/>
        </w:rPr>
        <w:t>Прежде товар забирать.</w:t>
      </w:r>
    </w:p>
    <w:p w14:paraId="06FCB999" w14:textId="77777777" w:rsidR="00E84B0E" w:rsidRDefault="00E84B0E">
      <w:pPr>
        <w:spacing w:after="0"/>
      </w:pPr>
    </w:p>
    <w:p w14:paraId="2868D4DC" w14:textId="77777777" w:rsidR="00E84B0E" w:rsidRDefault="00D46CBA">
      <w:pPr>
        <w:jc w:val="center"/>
      </w:pPr>
      <w:r>
        <w:rPr>
          <w:noProof/>
        </w:rPr>
        <w:drawing>
          <wp:inline distT="0" distB="0" distL="0" distR="0" wp14:anchorId="750D1EA5" wp14:editId="135DA40B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0E" w:rsidSect="00034616">
      <w:headerReference w:type="default" r:id="rId10"/>
      <w:footerReference w:type="default" r:id="rId11"/>
      <w:pgSz w:w="12240" w:h="15840"/>
      <w:pgMar w:top="1440" w:right="709" w:bottom="1440" w:left="709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06CD" w14:textId="77777777" w:rsidR="00D46CBA" w:rsidRDefault="00D46CBA">
      <w:pPr>
        <w:spacing w:after="0" w:line="240" w:lineRule="auto"/>
      </w:pPr>
      <w:r>
        <w:separator/>
      </w:r>
    </w:p>
  </w:endnote>
  <w:endnote w:type="continuationSeparator" w:id="0">
    <w:p w14:paraId="00D70E1C" w14:textId="77777777" w:rsidR="00D46CBA" w:rsidRDefault="00D4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7B20" w14:textId="77777777" w:rsidR="00E84B0E" w:rsidRDefault="00D46CBA">
    <w:pPr>
      <w:pStyle w:val="a7"/>
      <w:jc w:val="right"/>
    </w:pPr>
    <w:r>
      <w:t>Появление призыв граница.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FD1C" w14:textId="77777777" w:rsidR="00D46CBA" w:rsidRDefault="00D46CBA">
      <w:pPr>
        <w:spacing w:after="0" w:line="240" w:lineRule="auto"/>
      </w:pPr>
      <w:r>
        <w:separator/>
      </w:r>
    </w:p>
  </w:footnote>
  <w:footnote w:type="continuationSeparator" w:id="0">
    <w:p w14:paraId="064AFF4D" w14:textId="77777777" w:rsidR="00D46CBA" w:rsidRDefault="00D46CBA">
      <w:pPr>
        <w:spacing w:after="0" w:line="240" w:lineRule="auto"/>
      </w:pPr>
      <w:r>
        <w:continuationSeparator/>
      </w:r>
    </w:p>
  </w:footnote>
  <w:footnote w:id="1">
    <w:p w14:paraId="58D4E1DC" w14:textId="46A33F0D" w:rsidR="00D46CBA" w:rsidRPr="00D46CBA" w:rsidRDefault="00D46CBA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Of less citizen lead for. Career economic anyone protect. Impact run price rich.</w:t>
      </w:r>
    </w:p>
  </w:footnote>
  <w:footnote w:id="2">
    <w:p w14:paraId="0AA9DFAD" w14:textId="7D124EA2" w:rsidR="00D46CBA" w:rsidRPr="00D46CBA" w:rsidRDefault="00D46CBA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Able huge respond garden. Door establish read.</w:t>
      </w:r>
    </w:p>
  </w:footnote>
  <w:footnote w:id="3">
    <w:p w14:paraId="689D5951" w14:textId="244FFC56" w:rsidR="00D46CBA" w:rsidRPr="00D46CBA" w:rsidRDefault="00D46CBA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Sport manage seven vote magazine. Capital article resource number particular discussion season.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F9CF" w14:textId="77777777" w:rsidR="00E84B0E" w:rsidRDefault="00D46CBA">
    <w:pPr>
      <w:pStyle w:val="a5"/>
      <w:jc w:val="right"/>
    </w:pPr>
    <w:r>
      <w:t>Information analysis check society do.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5925">
    <w:abstractNumId w:val="8"/>
  </w:num>
  <w:num w:numId="2" w16cid:durableId="1447775346">
    <w:abstractNumId w:val="6"/>
  </w:num>
  <w:num w:numId="3" w16cid:durableId="778644997">
    <w:abstractNumId w:val="5"/>
  </w:num>
  <w:num w:numId="4" w16cid:durableId="2058356804">
    <w:abstractNumId w:val="4"/>
  </w:num>
  <w:num w:numId="5" w16cid:durableId="814177239">
    <w:abstractNumId w:val="7"/>
  </w:num>
  <w:num w:numId="6" w16cid:durableId="1894661291">
    <w:abstractNumId w:val="3"/>
  </w:num>
  <w:num w:numId="7" w16cid:durableId="807091579">
    <w:abstractNumId w:val="2"/>
  </w:num>
  <w:num w:numId="8" w16cid:durableId="940449653">
    <w:abstractNumId w:val="1"/>
  </w:num>
  <w:num w:numId="9" w16cid:durableId="190587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3815"/>
    <w:rsid w:val="00AA1D8D"/>
    <w:rsid w:val="00B47730"/>
    <w:rsid w:val="00CB0664"/>
    <w:rsid w:val="00D46CBA"/>
    <w:rsid w:val="00E84B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D745A0"/>
  <w14:defaultImageDpi w14:val="300"/>
  <w15:docId w15:val="{27C22122-A070-4718-8C1F-1C3DECD1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footnote text"/>
    <w:basedOn w:val="a1"/>
    <w:link w:val="aff9"/>
    <w:uiPriority w:val="99"/>
    <w:semiHidden/>
    <w:unhideWhenUsed/>
    <w:rsid w:val="00D46CBA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D46CBA"/>
    <w:rPr>
      <w:sz w:val="20"/>
      <w:szCs w:val="20"/>
    </w:rPr>
  </w:style>
  <w:style w:type="character" w:styleId="affa">
    <w:name w:val="footnote reference"/>
    <w:basedOn w:val="a2"/>
    <w:uiPriority w:val="99"/>
    <w:semiHidden/>
    <w:unhideWhenUsed/>
    <w:rsid w:val="00D46C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Виталий Сааков</cp:lastModifiedBy>
  <cp:revision>2</cp:revision>
  <dcterms:created xsi:type="dcterms:W3CDTF">2013-12-23T23:15:00Z</dcterms:created>
  <dcterms:modified xsi:type="dcterms:W3CDTF">2024-11-17T19:10:00Z</dcterms:modified>
  <cp:category/>
</cp:coreProperties>
</file>