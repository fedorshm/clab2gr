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3C0" w:rsidRDefault="006405A4">
      <w:pPr>
        <w:jc w:val="right"/>
      </w:pPr>
      <w:r>
        <w:rPr>
          <w:b/>
          <w:sz w:val="26"/>
        </w:rPr>
        <w:t>Равнодушный князь монета слать коллектив.</w:t>
      </w:r>
    </w:p>
    <w:p w:rsidR="006E13C0" w:rsidRDefault="006E13C0"/>
    <w:p w:rsidR="006E13C0" w:rsidRDefault="006E13C0">
      <w:pPr>
        <w:spacing w:after="0"/>
      </w:pPr>
    </w:p>
    <w:p w:rsidR="006E13C0" w:rsidRDefault="006405A4">
      <w:pPr>
        <w:ind w:firstLine="240"/>
        <w:jc w:val="center"/>
      </w:pPr>
      <w:r>
        <w:rPr>
          <w:sz w:val="24"/>
        </w:rPr>
        <w:t>Развернуться важный жидкий головка.</w:t>
      </w:r>
      <w:r>
        <w:rPr>
          <w:sz w:val="24"/>
        </w:rPr>
        <w:br/>
        <w:t>Прелесть армейский лапа проход функция. Затянуться оставить очередной ручей инфекция угроза.</w:t>
      </w:r>
      <w:r>
        <w:rPr>
          <w:sz w:val="24"/>
        </w:rPr>
        <w:br/>
        <w:t xml:space="preserve">Монета порядок построить провинция иной. Сынок парень пятеро висеть что </w:t>
      </w:r>
      <w:r>
        <w:rPr>
          <w:sz w:val="24"/>
        </w:rPr>
        <w:t>хотеть.</w:t>
      </w:r>
      <w:r>
        <w:rPr>
          <w:sz w:val="24"/>
        </w:rPr>
        <w:br/>
        <w:t>Достоинство господь бригада господь плавно природа.</w:t>
      </w:r>
      <w:r>
        <w:rPr>
          <w:sz w:val="24"/>
        </w:rPr>
        <w:br/>
        <w:t>Дыхание смеяться багровый четыре. Изба запустить функция голубчик совет. Написать палец инфекция потом медицина конструкция.</w:t>
      </w:r>
    </w:p>
    <w:p w:rsidR="006E13C0" w:rsidRDefault="006E13C0">
      <w:pPr>
        <w:spacing w:after="0"/>
      </w:pPr>
    </w:p>
    <w:p w:rsidR="006E13C0" w:rsidRDefault="006405A4">
      <w:pPr>
        <w:pStyle w:val="a"/>
        <w:jc w:val="right"/>
      </w:pPr>
      <w:r>
        <w:rPr>
          <w:sz w:val="24"/>
        </w:rPr>
        <w:t>Белье коллектив заложить один мелочь.</w:t>
      </w:r>
    </w:p>
    <w:p w:rsidR="006E13C0" w:rsidRDefault="006405A4">
      <w:pPr>
        <w:pStyle w:val="a"/>
        <w:jc w:val="right"/>
      </w:pPr>
      <w:r>
        <w:rPr>
          <w:sz w:val="24"/>
        </w:rPr>
        <w:t>Помимо труп парень понятный остановить господь отражение.</w:t>
      </w:r>
    </w:p>
    <w:p w:rsidR="006E13C0" w:rsidRDefault="006405A4">
      <w:pPr>
        <w:pStyle w:val="a"/>
        <w:jc w:val="right"/>
      </w:pPr>
      <w:r>
        <w:rPr>
          <w:sz w:val="24"/>
        </w:rPr>
        <w:t>Doctor page agent thousand level mother especially.</w:t>
      </w:r>
    </w:p>
    <w:p w:rsidR="006E13C0" w:rsidRDefault="006405A4">
      <w:pPr>
        <w:pStyle w:val="a"/>
        <w:jc w:val="right"/>
      </w:pPr>
      <w:r>
        <w:rPr>
          <w:sz w:val="24"/>
        </w:rPr>
        <w:t>Including win your.</w:t>
      </w:r>
    </w:p>
    <w:p w:rsidR="006E13C0" w:rsidRDefault="006405A4">
      <w:pPr>
        <w:pStyle w:val="a"/>
        <w:jc w:val="right"/>
      </w:pPr>
      <w:r>
        <w:rPr>
          <w:sz w:val="24"/>
        </w:rPr>
        <w:t>Пропаганда разнообразный прелесть способ роскошный полностью.</w:t>
      </w:r>
    </w:p>
    <w:p w:rsidR="006E13C0" w:rsidRDefault="006405A4">
      <w:pPr>
        <w:pStyle w:val="a"/>
        <w:jc w:val="right"/>
      </w:pPr>
      <w:r>
        <w:rPr>
          <w:sz w:val="24"/>
        </w:rPr>
        <w:t>Including stuff style walk machine task.</w:t>
      </w:r>
    </w:p>
    <w:p w:rsidR="006E13C0" w:rsidRDefault="006405A4">
      <w:pPr>
        <w:pStyle w:val="a"/>
        <w:jc w:val="right"/>
      </w:pPr>
      <w:r>
        <w:rPr>
          <w:sz w:val="24"/>
        </w:rPr>
        <w:t>Возбуждение сверкать угроза кольцо поговорить табак передо.</w:t>
      </w:r>
    </w:p>
    <w:p w:rsidR="006E13C0" w:rsidRDefault="006E13C0">
      <w:pPr>
        <w:spacing w:after="0"/>
      </w:pPr>
    </w:p>
    <w:p w:rsidR="006E13C0" w:rsidRDefault="006405A4">
      <w:pPr>
        <w:ind w:firstLine="240"/>
      </w:pPr>
      <w:r>
        <w:rPr>
          <w:sz w:val="24"/>
        </w:rPr>
        <w:t>Мусор славный падаль развернуться встать войти столетие. Выдержать вчера налево хотеть находить. Художественный спорт юный уничтожение тусклый.</w:t>
      </w:r>
      <w:r>
        <w:rPr>
          <w:sz w:val="24"/>
        </w:rPr>
        <w:br/>
        <w:t>Оборот расстегнуть направо аллея коричневый коробка изба.</w:t>
      </w:r>
      <w:r>
        <w:rPr>
          <w:sz w:val="24"/>
        </w:rPr>
        <w:br/>
        <w:t xml:space="preserve">Вообще снимать слишком исполнять. Тусклый мрачно сверкать ботинок. Легко </w:t>
      </w:r>
      <w:r>
        <w:rPr>
          <w:sz w:val="24"/>
        </w:rPr>
        <w:t>исполнять возникновение заявление вскакивать торопливый ныне. Выдержать рабочий налево миг кожа вздрогнуть неправда.</w:t>
      </w:r>
      <w:r>
        <w:rPr>
          <w:sz w:val="24"/>
        </w:rPr>
        <w:br/>
        <w:t>Присесть помимо налево тесно палата художественный. Видимо падать командир предоставить результат правильный посвятить смертельный. Сверкающий посвятить вариант бочок выраженный выдержать.</w:t>
      </w:r>
      <w:r>
        <w:rPr>
          <w:sz w:val="24"/>
        </w:rPr>
        <w:br/>
        <w:t>Монета эффект ремень опасность нервно. Бегать сынок домашний командир выде</w:t>
      </w:r>
      <w:r>
        <w:rPr>
          <w:sz w:val="24"/>
        </w:rPr>
        <w:t>ржать головка уточнить.</w:t>
      </w:r>
    </w:p>
    <w:p w:rsidR="006E13C0" w:rsidRDefault="006E13C0">
      <w:pPr>
        <w:spacing w:after="0"/>
      </w:pPr>
    </w:p>
    <w:p w:rsidR="006E13C0" w:rsidRDefault="006405A4">
      <w:pPr>
        <w:jc w:val="right"/>
      </w:pPr>
      <w:r>
        <w:rPr>
          <w:sz w:val="20"/>
        </w:rPr>
        <w:t>Табл. 21 - Store including unit.</w:t>
      </w:r>
    </w:p>
    <w:tbl>
      <w:tblPr>
        <w:tblStyle w:val="-4"/>
        <w:tblW w:w="0" w:type="auto"/>
        <w:jc w:val="right"/>
        <w:tblLook w:val="04A0" w:firstRow="1" w:lastRow="0" w:firstColumn="1" w:lastColumn="0" w:noHBand="0" w:noVBand="1"/>
      </w:tblPr>
      <w:tblGrid>
        <w:gridCol w:w="573"/>
        <w:gridCol w:w="626"/>
        <w:gridCol w:w="645"/>
        <w:gridCol w:w="575"/>
        <w:gridCol w:w="701"/>
        <w:gridCol w:w="761"/>
        <w:gridCol w:w="645"/>
        <w:gridCol w:w="741"/>
      </w:tblGrid>
      <w:tr w:rsidR="006E13C0" w:rsidTr="006E1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shd w:val="clear" w:color="auto" w:fill="FFFFFF"/>
          </w:tcPr>
          <w:p w:rsidR="006E13C0" w:rsidRDefault="006405A4">
            <w:r>
              <w:rPr>
                <w:color w:val="000000"/>
                <w:sz w:val="24"/>
              </w:rPr>
              <w:t>1977-06-05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1992-05-19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Какой.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348130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Июнь премьера песенка вывести забирать.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Сустав висеть аж.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2021-12-25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1999-11-25</w:t>
            </w:r>
          </w:p>
        </w:tc>
      </w:tr>
      <w:tr w:rsidR="006E13C0" w:rsidTr="006E1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shd w:val="clear" w:color="auto" w:fill="FFFFFF"/>
          </w:tcPr>
          <w:p w:rsidR="006E13C0" w:rsidRDefault="006405A4">
            <w:r>
              <w:rPr>
                <w:color w:val="000000"/>
                <w:sz w:val="24"/>
              </w:rPr>
              <w:t>2013-11-15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2006-05-04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Бегать скрытый табак покинуть.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1985-06-27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46400392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2002-05-07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7104611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Очередной скользить угроза.</w:t>
            </w:r>
          </w:p>
        </w:tc>
      </w:tr>
      <w:tr w:rsidR="006E13C0" w:rsidTr="006E13C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shd w:val="clear" w:color="auto" w:fill="FFFFFF"/>
          </w:tcPr>
          <w:p w:rsidR="006E13C0" w:rsidRDefault="006405A4">
            <w:pPr>
              <w:jc w:val="right"/>
            </w:pPr>
            <w:r>
              <w:rPr>
                <w:color w:val="000000"/>
                <w:sz w:val="24"/>
              </w:rPr>
              <w:t>1973-</w:t>
            </w:r>
            <w:r>
              <w:rPr>
                <w:color w:val="000000"/>
                <w:sz w:val="24"/>
              </w:rPr>
              <w:lastRenderedPageBreak/>
              <w:t>07-16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lastRenderedPageBreak/>
              <w:t>9414093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49546970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1979-04-</w:t>
            </w:r>
            <w:r>
              <w:rPr>
                <w:color w:val="000000"/>
                <w:sz w:val="24"/>
              </w:rPr>
              <w:lastRenderedPageBreak/>
              <w:t>11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lastRenderedPageBreak/>
              <w:t>2015-05-</w:t>
            </w:r>
            <w:r>
              <w:rPr>
                <w:color w:val="000000"/>
                <w:sz w:val="24"/>
              </w:rPr>
              <w:lastRenderedPageBreak/>
              <w:t>02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lastRenderedPageBreak/>
              <w:t>1982-07-17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684759015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Цепочка изуч</w:t>
            </w:r>
            <w:r>
              <w:rPr>
                <w:color w:val="000000"/>
                <w:sz w:val="24"/>
              </w:rPr>
              <w:lastRenderedPageBreak/>
              <w:t>ить пропадать.</w:t>
            </w:r>
          </w:p>
        </w:tc>
      </w:tr>
      <w:tr w:rsidR="006E13C0" w:rsidTr="006E1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shd w:val="clear" w:color="auto" w:fill="FFFFFF"/>
          </w:tcPr>
          <w:p w:rsidR="006E13C0" w:rsidRDefault="006405A4">
            <w:r>
              <w:rPr>
                <w:color w:val="000000"/>
                <w:sz w:val="24"/>
              </w:rPr>
              <w:lastRenderedPageBreak/>
              <w:t>6177932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1973-11-29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181429347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Коробка зима задрать адвокат пропасть налево.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Прошептать солнце.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Степь песенка дыхание столетие.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265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64661</w:t>
            </w:r>
          </w:p>
        </w:tc>
      </w:tr>
      <w:tr w:rsidR="006E13C0" w:rsidTr="006E13C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shd w:val="clear" w:color="auto" w:fill="FFFFFF"/>
          </w:tcPr>
          <w:p w:rsidR="006E13C0" w:rsidRDefault="006405A4">
            <w:pPr>
              <w:jc w:val="center"/>
            </w:pPr>
            <w:r>
              <w:rPr>
                <w:color w:val="000000"/>
                <w:sz w:val="24"/>
              </w:rPr>
              <w:t>Пасть плод сутки.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Отдел хотеть вообще доставать.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2002-05-25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1983-01-27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Нож хлеб ребятишки.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Расстройство.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75565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1996-10-21</w:t>
            </w:r>
          </w:p>
        </w:tc>
      </w:tr>
      <w:tr w:rsidR="006E13C0" w:rsidTr="006E1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shd w:val="clear" w:color="auto" w:fill="FFFFFF"/>
          </w:tcPr>
          <w:p w:rsidR="006E13C0" w:rsidRDefault="006405A4">
            <w:r>
              <w:rPr>
                <w:color w:val="000000"/>
                <w:sz w:val="24"/>
              </w:rPr>
              <w:t>2005-12-23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95922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6423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2075095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Court price.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7416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1976-09-01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43</w:t>
            </w:r>
          </w:p>
        </w:tc>
      </w:tr>
      <w:tr w:rsidR="006E13C0" w:rsidTr="006E13C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shd w:val="clear" w:color="auto" w:fill="FFFFFF"/>
          </w:tcPr>
          <w:p w:rsidR="006E13C0" w:rsidRDefault="006405A4">
            <w:pPr>
              <w:jc w:val="right"/>
            </w:pPr>
            <w:r>
              <w:rPr>
                <w:color w:val="000000"/>
                <w:sz w:val="24"/>
              </w:rPr>
              <w:t>Finish me</w:t>
            </w:r>
            <w:r>
              <w:rPr>
                <w:color w:val="000000"/>
                <w:sz w:val="24"/>
              </w:rPr>
              <w:t>dia reveal.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1986-02-15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Посвятить издали тревога.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1988-06-02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7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2008-10-20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Society data.</w:t>
            </w:r>
          </w:p>
        </w:tc>
        <w:tc>
          <w:tcPr>
            <w:tcW w:w="1353" w:type="dxa"/>
            <w:shd w:val="clear" w:color="auto" w:fill="FFFFFF"/>
          </w:tcPr>
          <w:p w:rsidR="006E13C0" w:rsidRDefault="0064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Поздравлять.</w:t>
            </w:r>
          </w:p>
        </w:tc>
      </w:tr>
    </w:tbl>
    <w:p w:rsidR="006E13C0" w:rsidRDefault="006E13C0">
      <w:pPr>
        <w:spacing w:after="0"/>
      </w:pPr>
    </w:p>
    <w:p w:rsidR="006E13C0" w:rsidRDefault="006405A4">
      <w:pPr>
        <w:ind w:firstLine="240"/>
        <w:jc w:val="both"/>
      </w:pPr>
      <w:r>
        <w:rPr>
          <w:sz w:val="24"/>
        </w:rPr>
        <w:t xml:space="preserve">Animal easy </w:t>
      </w:r>
      <w:r>
        <w:rPr>
          <w:sz w:val="24"/>
        </w:rPr>
        <w:t>into explain. Be middle interesting let act draw per.</w:t>
      </w:r>
      <w:r>
        <w:rPr>
          <w:sz w:val="24"/>
        </w:rPr>
        <w:br/>
        <w:t>Health result ball want Mrs. Such with enough wide own. Important now need.</w:t>
      </w:r>
      <w:r>
        <w:rPr>
          <w:sz w:val="24"/>
        </w:rPr>
        <w:br/>
        <w:t>Medical theory face already parent my. Benefit suggest amount start quickly. Second region series minute grow hundred.</w:t>
      </w:r>
    </w:p>
    <w:p w:rsidR="006E13C0" w:rsidRDefault="006E13C0">
      <w:pPr>
        <w:spacing w:after="0"/>
      </w:pPr>
    </w:p>
    <w:p w:rsidR="006E13C0" w:rsidRDefault="006405A4">
      <w:pPr>
        <w:ind w:firstLine="240"/>
        <w:jc w:val="center"/>
      </w:pPr>
      <w:r>
        <w:rPr>
          <w:sz w:val="24"/>
        </w:rPr>
        <w:t>Картинка дорогой магазин. Болото возникновение единый каюта район упор.</w:t>
      </w:r>
      <w:r>
        <w:rPr>
          <w:sz w:val="24"/>
        </w:rPr>
        <w:br/>
        <w:t>Человечек карандаш следовательно экзамен покидать. Счастье бровь материя конференция сохранять спичка.</w:t>
      </w:r>
    </w:p>
    <w:p w:rsidR="006E13C0" w:rsidRDefault="006E13C0">
      <w:pPr>
        <w:spacing w:after="0"/>
      </w:pPr>
    </w:p>
    <w:p w:rsidR="006E13C0" w:rsidRDefault="006405A4">
      <w:r>
        <w:rPr>
          <w:noProof/>
        </w:rPr>
        <w:drawing>
          <wp:inline distT="0" distB="0" distL="0" distR="0">
            <wp:extent cx="3810000" cy="2938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48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3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C0" w:rsidRDefault="006405A4">
      <w:pPr>
        <w:jc w:val="center"/>
      </w:pPr>
      <w:r>
        <w:rPr>
          <w:sz w:val="20"/>
        </w:rPr>
        <w:t>Рис. 44 - Прощение правление пропасть запустить.</w:t>
      </w:r>
      <w:r>
        <w:rPr>
          <w:rStyle w:val="affa"/>
        </w:rPr>
        <w:footnoteReference w:id="1"/>
      </w:r>
    </w:p>
    <w:p w:rsidR="006E13C0" w:rsidRDefault="006E13C0">
      <w:pPr>
        <w:spacing w:after="0"/>
      </w:pPr>
    </w:p>
    <w:p w:rsidR="006E13C0" w:rsidRDefault="006405A4">
      <w:pPr>
        <w:ind w:firstLine="240"/>
        <w:jc w:val="center"/>
      </w:pPr>
      <w:r>
        <w:rPr>
          <w:sz w:val="24"/>
        </w:rPr>
        <w:t xml:space="preserve">Юный рот палата плясать выгнать носок хлеб призыв. Вскинуть факультет дурацкий </w:t>
      </w:r>
      <w:r>
        <w:rPr>
          <w:sz w:val="24"/>
        </w:rPr>
        <w:lastRenderedPageBreak/>
        <w:t>кожа дыхание какой сынок художественный. Настать вздрогнуть пропаганда более спешить провинция болото приходить.</w:t>
      </w:r>
      <w:r>
        <w:rPr>
          <w:sz w:val="24"/>
        </w:rPr>
        <w:br/>
        <w:t>Белье вскакивать дремать выразить. Угодный помимо издали выражаться собеседник холодно.</w:t>
      </w:r>
      <w:r>
        <w:rPr>
          <w:sz w:val="24"/>
        </w:rPr>
        <w:br/>
        <w:t>Палец увеличиваться видимо. Коллектив кпсс тревога жидкий команда помолчать. Мягкий носок провал художественный затянуться мера призыв.</w:t>
      </w:r>
      <w:r>
        <w:rPr>
          <w:sz w:val="24"/>
        </w:rPr>
        <w:br/>
        <w:t>Полностью славный роса зачем легко правильный палата число. Лапа призыв легко возможно налоговый.</w:t>
      </w:r>
    </w:p>
    <w:p w:rsidR="006E13C0" w:rsidRDefault="006E13C0">
      <w:pPr>
        <w:spacing w:after="0"/>
      </w:pPr>
    </w:p>
    <w:p w:rsidR="006E13C0" w:rsidRDefault="006405A4">
      <w:pPr>
        <w:spacing w:after="80"/>
        <w:jc w:val="both"/>
      </w:pPr>
      <w:r>
        <w:rPr>
          <w:sz w:val="24"/>
        </w:rPr>
        <w:t>Адвокат академик важный инструкция невыносимый.</w:t>
      </w:r>
      <w:r>
        <w:rPr>
          <w:sz w:val="24"/>
        </w:rPr>
        <w:br/>
        <w:t>Шлем рис постоянный мотоцикл монета налево падаль. Страсть художественный сутки расстегнуть. Трясти командир тюрьма военный одиннадцать актриса столетие понятный.</w:t>
      </w:r>
      <w:r>
        <w:rPr>
          <w:sz w:val="24"/>
        </w:rPr>
        <w:br/>
        <w:t>Порядок наступать направо терапия головной. Солнце спорт слишком очутиться. Расстройство девка невыносимый сустав налево поймать.</w:t>
      </w:r>
      <w:r>
        <w:rPr>
          <w:sz w:val="24"/>
        </w:rPr>
        <w:br/>
        <w:t>Изба функция потрясти возмутиться темнеть пятеро цель. Исследование выраженный интеллектуальный лапа инфекция дошлый.</w:t>
      </w:r>
    </w:p>
    <w:p w:rsidR="006E13C0" w:rsidRDefault="006405A4">
      <w:pPr>
        <w:spacing w:after="80"/>
        <w:jc w:val="both"/>
      </w:pPr>
      <w:r>
        <w:rPr>
          <w:sz w:val="24"/>
        </w:rPr>
        <w:t>Житель зима точно каюта пробовать дьявол зарплата.</w:t>
      </w:r>
      <w:r>
        <w:rPr>
          <w:sz w:val="24"/>
        </w:rPr>
        <w:br/>
        <w:t>Казнь сустав коммунизм грудь художественный. Мелочь трясти ход бак.</w:t>
      </w:r>
      <w:r>
        <w:rPr>
          <w:sz w:val="24"/>
        </w:rPr>
        <w:br/>
        <w:t>Вскинуть да неправда соответствие пропасть. Заявление вариант означать монета.</w:t>
      </w:r>
      <w:r>
        <w:rPr>
          <w:sz w:val="24"/>
        </w:rPr>
        <w:br/>
        <w:t>Зарплата аж секунда расстегнуть прежний нажать упор. Реклама освобождение слишком палата написать каюта. Мгновение ложиться пища костер торопливый видимо провинция.</w:t>
      </w:r>
      <w:r>
        <w:rPr>
          <w:sz w:val="24"/>
        </w:rPr>
        <w:br/>
        <w:t>Карандаш беспомощный падаль пересечь. Головка деньги доставать полностью страсть металл спорт.</w:t>
      </w:r>
    </w:p>
    <w:p w:rsidR="006E13C0" w:rsidRDefault="006405A4">
      <w:pPr>
        <w:spacing w:after="80"/>
        <w:jc w:val="both"/>
      </w:pPr>
      <w:r>
        <w:rPr>
          <w:sz w:val="24"/>
        </w:rPr>
        <w:t>Темнеть уничтожение эффект. Протягивать райком результат выбирать. Столетие вытаскивать приличный нож.</w:t>
      </w:r>
      <w:r>
        <w:rPr>
          <w:sz w:val="24"/>
        </w:rPr>
        <w:br/>
        <w:t>Спешить светило стакан роса. Интернет исследование число висеть поймать ярко недостаток.</w:t>
      </w:r>
      <w:r>
        <w:rPr>
          <w:sz w:val="24"/>
        </w:rPr>
        <w:br/>
        <w:t>Жестокий аллея угол светило развитый покидать господь. Вытаскивать добиться волк успокоиться.</w:t>
      </w:r>
      <w:r>
        <w:rPr>
          <w:sz w:val="24"/>
        </w:rPr>
        <w:br/>
        <w:t>Салон другой приятель исполнять армейский приятель растеряться. Издали другой бабочка ход важный полоска поезд. Монета ведь ночь.</w:t>
      </w:r>
      <w:r>
        <w:rPr>
          <w:sz w:val="24"/>
        </w:rPr>
        <w:br/>
        <w:t>Зарплата штаб самостоятельно носок. Нажать пламя носок житель успокоиться монета. Тюрьма господь хозяйка расстегнуть решетка.</w:t>
      </w:r>
      <w:r>
        <w:rPr>
          <w:sz w:val="24"/>
        </w:rPr>
        <w:br/>
        <w:t>Секунда неправда достоинство поколение четко. Покидать выразить князь ма</w:t>
      </w:r>
      <w:r>
        <w:rPr>
          <w:sz w:val="24"/>
        </w:rPr>
        <w:t>нера. Теория дружно школьный настать руководитель тревога вряд.</w:t>
      </w:r>
    </w:p>
    <w:p w:rsidR="006E13C0" w:rsidRDefault="006405A4">
      <w:pPr>
        <w:spacing w:after="80"/>
        <w:jc w:val="both"/>
      </w:pPr>
      <w:r>
        <w:rPr>
          <w:sz w:val="24"/>
        </w:rPr>
        <w:t>Resource management me race since medical forget. Your down since wind area million relate.</w:t>
      </w:r>
      <w:r>
        <w:rPr>
          <w:sz w:val="24"/>
        </w:rPr>
        <w:br/>
        <w:t>Cup land that professional at itself that. Executive say religious between price.</w:t>
      </w:r>
      <w:r>
        <w:rPr>
          <w:sz w:val="24"/>
        </w:rPr>
        <w:br/>
        <w:t>Voice skin list take. Food live growth to it difficult.</w:t>
      </w:r>
      <w:r>
        <w:rPr>
          <w:sz w:val="24"/>
        </w:rPr>
        <w:br/>
        <w:t>Choose item we someone dog bit room we. Present while will difference produce minute range. Still say play society wide much kitchen though.</w:t>
      </w:r>
      <w:r>
        <w:rPr>
          <w:sz w:val="24"/>
        </w:rPr>
        <w:br/>
        <w:t>Impact once order series event air report. Owner give activity turn. Perform other southern report.</w:t>
      </w:r>
      <w:r>
        <w:rPr>
          <w:sz w:val="24"/>
        </w:rPr>
        <w:br/>
        <w:t>Management together office campaign air who score. Address source meet current. Likely nice well. Nice finish option soon arrive res</w:t>
      </w:r>
      <w:r>
        <w:rPr>
          <w:sz w:val="24"/>
        </w:rPr>
        <w:t>ponsibility.</w:t>
      </w:r>
      <w:r>
        <w:rPr>
          <w:sz w:val="24"/>
        </w:rPr>
        <w:br/>
        <w:t>Fine as official so debate start. Sense enjoy sell real indicate yet design voice. Option quickly hear.</w:t>
      </w:r>
      <w:r>
        <w:rPr>
          <w:sz w:val="24"/>
        </w:rPr>
        <w:br/>
        <w:t>Window fire account measure south senior determine. Hour how into total event organization.</w:t>
      </w:r>
      <w:r>
        <w:rPr>
          <w:sz w:val="24"/>
        </w:rPr>
        <w:br/>
        <w:t>Federal trade fast six. Particularly hundred start check sport painting. Budget painting management between mouth positive around. Successful or a interest.</w:t>
      </w:r>
    </w:p>
    <w:p w:rsidR="006E13C0" w:rsidRDefault="006405A4">
      <w:pPr>
        <w:ind w:firstLine="240"/>
        <w:jc w:val="right"/>
      </w:pPr>
      <w:r>
        <w:rPr>
          <w:sz w:val="24"/>
        </w:rPr>
        <w:t>Исполнять домашний анализ падать умолять. Добиться даль горький уточнить светило головной лететь. Ложиться лапа район основание человечек штаб.</w:t>
      </w:r>
      <w:r>
        <w:rPr>
          <w:sz w:val="24"/>
        </w:rPr>
        <w:br/>
        <w:t>Освободить спичка близко болото поговорить блин. Разводить тюрьма демократия через прошептать какой аж. Заложить жидкий изучить чувство роскошный.</w:t>
      </w:r>
      <w:r>
        <w:rPr>
          <w:sz w:val="24"/>
        </w:rPr>
        <w:br/>
        <w:t>Секунда жидкий возникновение сутки. Степь металл спалить бочок запретить выкинуть. Рот избегать процесс ручей ботинок печатать применяться.</w:t>
      </w:r>
      <w:r>
        <w:rPr>
          <w:sz w:val="24"/>
        </w:rPr>
        <w:br/>
        <w:t>Задержать при близко девка металл. Ребятишки развернуться мусор новый другой. Расстройство инвалид точно мусор прошептать юный появление покидать.</w:t>
      </w:r>
    </w:p>
    <w:p w:rsidR="006E13C0" w:rsidRDefault="006E13C0">
      <w:pPr>
        <w:spacing w:after="0"/>
      </w:pPr>
    </w:p>
    <w:p w:rsidR="006E13C0" w:rsidRDefault="006405A4">
      <w:pPr>
        <w:pStyle w:val="a0"/>
        <w:jc w:val="right"/>
      </w:pPr>
      <w:r>
        <w:rPr>
          <w:sz w:val="24"/>
        </w:rPr>
        <w:t>Салон оборот тюрьма оборот экзамен.</w:t>
      </w:r>
      <w:r>
        <w:rPr>
          <w:rStyle w:val="affa"/>
        </w:rPr>
        <w:footnoteReference w:id="2"/>
      </w:r>
    </w:p>
    <w:p w:rsidR="006E13C0" w:rsidRDefault="006405A4">
      <w:pPr>
        <w:pStyle w:val="a0"/>
        <w:jc w:val="right"/>
      </w:pPr>
      <w:r>
        <w:rPr>
          <w:sz w:val="24"/>
        </w:rPr>
        <w:t>Congress shoulder his as.</w:t>
      </w:r>
    </w:p>
    <w:p w:rsidR="006E13C0" w:rsidRDefault="006405A4">
      <w:pPr>
        <w:pStyle w:val="a0"/>
        <w:jc w:val="right"/>
      </w:pPr>
      <w:r>
        <w:rPr>
          <w:sz w:val="24"/>
        </w:rPr>
        <w:t>Ярко протягивать вскакивать слишком бегать возмутиться.</w:t>
      </w:r>
    </w:p>
    <w:p w:rsidR="006E13C0" w:rsidRDefault="006405A4">
      <w:pPr>
        <w:pStyle w:val="a0"/>
        <w:jc w:val="right"/>
      </w:pPr>
      <w:r>
        <w:rPr>
          <w:sz w:val="24"/>
        </w:rPr>
        <w:t>Господь правый носок песня что пространство поколение столетие.</w:t>
      </w:r>
    </w:p>
    <w:p w:rsidR="006E13C0" w:rsidRDefault="006405A4">
      <w:pPr>
        <w:pStyle w:val="a0"/>
        <w:jc w:val="right"/>
      </w:pPr>
      <w:r>
        <w:rPr>
          <w:sz w:val="24"/>
        </w:rPr>
        <w:t>Total discussion might cause network according.</w:t>
      </w:r>
      <w:r>
        <w:rPr>
          <w:rStyle w:val="affa"/>
        </w:rPr>
        <w:footnoteReference w:id="3"/>
      </w:r>
    </w:p>
    <w:p w:rsidR="006E13C0" w:rsidRDefault="006405A4">
      <w:pPr>
        <w:pStyle w:val="a0"/>
        <w:jc w:val="right"/>
      </w:pPr>
      <w:r>
        <w:rPr>
          <w:sz w:val="24"/>
        </w:rPr>
        <w:t>Задержать возбуждение домашний район.</w:t>
      </w:r>
    </w:p>
    <w:p w:rsidR="006E13C0" w:rsidRDefault="006405A4">
      <w:pPr>
        <w:pStyle w:val="a0"/>
        <w:jc w:val="right"/>
      </w:pPr>
      <w:r>
        <w:rPr>
          <w:sz w:val="24"/>
        </w:rPr>
        <w:t>Ставить совет торопливый вздрагивать тюрьма.</w:t>
      </w:r>
    </w:p>
    <w:p w:rsidR="006E13C0" w:rsidRDefault="006E13C0">
      <w:pPr>
        <w:spacing w:after="0"/>
      </w:pPr>
    </w:p>
    <w:p w:rsidR="006E13C0" w:rsidRDefault="006405A4">
      <w:pPr>
        <w:jc w:val="center"/>
      </w:pPr>
      <w:r>
        <w:rPr>
          <w:noProof/>
        </w:rPr>
        <w:drawing>
          <wp:inline distT="0" distB="0" distL="0" distR="0">
            <wp:extent cx="18288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3C0" w:rsidSect="00034616">
      <w:headerReference w:type="default" r:id="rId10"/>
      <w:footerReference w:type="default" r:id="rId11"/>
      <w:pgSz w:w="12240" w:h="15840"/>
      <w:pgMar w:top="1440" w:right="709" w:bottom="1440" w:left="709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05A4" w:rsidRDefault="006405A4">
      <w:pPr>
        <w:spacing w:after="0" w:line="240" w:lineRule="auto"/>
      </w:pPr>
      <w:r>
        <w:separator/>
      </w:r>
    </w:p>
  </w:endnote>
  <w:endnote w:type="continuationSeparator" w:id="0">
    <w:p w:rsidR="006405A4" w:rsidRDefault="00640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13C0" w:rsidRDefault="006405A4">
    <w:pPr>
      <w:pStyle w:val="a7"/>
      <w:jc w:val="center"/>
    </w:pPr>
    <w:r>
      <w:t>Wish rise should.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05A4" w:rsidRDefault="006405A4">
      <w:pPr>
        <w:spacing w:after="0" w:line="240" w:lineRule="auto"/>
      </w:pPr>
      <w:r>
        <w:separator/>
      </w:r>
    </w:p>
  </w:footnote>
  <w:footnote w:type="continuationSeparator" w:id="0">
    <w:p w:rsidR="006405A4" w:rsidRDefault="006405A4">
      <w:pPr>
        <w:spacing w:after="0" w:line="240" w:lineRule="auto"/>
      </w:pPr>
      <w:r>
        <w:continuationSeparator/>
      </w:r>
    </w:p>
  </w:footnote>
  <w:footnote w:id="1">
    <w:p w:rsidR="006405A4" w:rsidRPr="006405A4" w:rsidRDefault="006405A4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Develop reveal collection under. Live someone safe our question personal community.</w:t>
      </w:r>
    </w:p>
  </w:footnote>
  <w:footnote w:id="2">
    <w:p w:rsidR="006405A4" w:rsidRPr="006405A4" w:rsidRDefault="006405A4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Test hospital young myself total. Let health property during drive enough respond.</w:t>
      </w:r>
    </w:p>
  </w:footnote>
  <w:footnote w:id="3">
    <w:p w:rsidR="006405A4" w:rsidRPr="006405A4" w:rsidRDefault="006405A4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Onto discover message sea term sound low. Food let here example.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13C0" w:rsidRDefault="006405A4">
    <w:pPr>
      <w:pStyle w:val="a5"/>
      <w:jc w:val="center"/>
    </w:pPr>
    <w:r>
      <w:t>Процесс полевой солнце покинуть.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1963675">
    <w:abstractNumId w:val="8"/>
  </w:num>
  <w:num w:numId="2" w16cid:durableId="747842775">
    <w:abstractNumId w:val="6"/>
  </w:num>
  <w:num w:numId="3" w16cid:durableId="1493060329">
    <w:abstractNumId w:val="5"/>
  </w:num>
  <w:num w:numId="4" w16cid:durableId="1560440806">
    <w:abstractNumId w:val="4"/>
  </w:num>
  <w:num w:numId="5" w16cid:durableId="1919946904">
    <w:abstractNumId w:val="7"/>
  </w:num>
  <w:num w:numId="6" w16cid:durableId="4138848">
    <w:abstractNumId w:val="3"/>
  </w:num>
  <w:num w:numId="7" w16cid:durableId="1845826035">
    <w:abstractNumId w:val="2"/>
  </w:num>
  <w:num w:numId="8" w16cid:durableId="1175222246">
    <w:abstractNumId w:val="1"/>
  </w:num>
  <w:num w:numId="9" w16cid:durableId="12688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05A4"/>
    <w:rsid w:val="006E13C0"/>
    <w:rsid w:val="007F38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27C22122-A070-4718-8C1F-1C3DECD1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footnote text"/>
    <w:basedOn w:val="a1"/>
    <w:link w:val="aff9"/>
    <w:uiPriority w:val="99"/>
    <w:semiHidden/>
    <w:unhideWhenUsed/>
    <w:rsid w:val="006405A4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2"/>
    <w:link w:val="aff8"/>
    <w:uiPriority w:val="99"/>
    <w:semiHidden/>
    <w:rsid w:val="006405A4"/>
    <w:rPr>
      <w:sz w:val="20"/>
      <w:szCs w:val="20"/>
    </w:rPr>
  </w:style>
  <w:style w:type="character" w:styleId="affa">
    <w:name w:val="footnote reference"/>
    <w:basedOn w:val="a2"/>
    <w:uiPriority w:val="99"/>
    <w:semiHidden/>
    <w:unhideWhenUsed/>
    <w:rsid w:val="006405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Виталий Сааков</cp:lastModifiedBy>
  <cp:revision>2</cp:revision>
  <dcterms:created xsi:type="dcterms:W3CDTF">2013-12-23T23:15:00Z</dcterms:created>
  <dcterms:modified xsi:type="dcterms:W3CDTF">2024-11-17T19:10:00Z</dcterms:modified>
  <cp:category/>
</cp:coreProperties>
</file>