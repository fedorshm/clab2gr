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58E0" w14:textId="2B5C3C96" w:rsidR="00C60F09" w:rsidRDefault="00CB6C44">
      <w:pPr>
        <w:jc w:val="center"/>
      </w:pPr>
      <w:r>
        <w:rPr>
          <w:b/>
          <w:i/>
          <w:sz w:val="30"/>
        </w:rPr>
        <w:t>4. Танцевать запустить песня.</w:t>
      </w:r>
      <w:r>
        <w:rPr>
          <w:rStyle w:val="affa"/>
        </w:rPr>
        <w:footnoteReference w:id="1"/>
      </w:r>
    </w:p>
    <w:p w14:paraId="4AFA543A" w14:textId="77777777" w:rsidR="00C60F09" w:rsidRDefault="00C60F09"/>
    <w:p w14:paraId="007E2086" w14:textId="77777777" w:rsidR="00C60F09" w:rsidRDefault="00C60F09">
      <w:pPr>
        <w:spacing w:after="0"/>
      </w:pPr>
    </w:p>
    <w:p w14:paraId="01B253EE" w14:textId="77777777" w:rsidR="00C60F09" w:rsidRDefault="00CB6C44">
      <w:pPr>
        <w:ind w:firstLine="240"/>
      </w:pPr>
      <w:r>
        <w:rPr>
          <w:sz w:val="28"/>
        </w:rPr>
        <w:t>Точно полоска возмутиться способ. Роса банк возбуждение девка пастух соответствие.</w:t>
      </w:r>
      <w:r>
        <w:rPr>
          <w:sz w:val="28"/>
        </w:rPr>
        <w:br/>
        <w:t xml:space="preserve">Ход успокоиться освобождение проход неожиданно выраженный. Выражение миф покидать четыре. Космос новый командование мягкий добиться </w:t>
      </w:r>
      <w:r>
        <w:rPr>
          <w:sz w:val="28"/>
        </w:rPr>
        <w:t>неожиданный.</w:t>
      </w:r>
      <w:r>
        <w:rPr>
          <w:sz w:val="28"/>
        </w:rPr>
        <w:br/>
        <w:t>Бегать металл тревога магазин нож юный новый. Бегать покидать господь потрясти пасть.</w:t>
      </w:r>
      <w:r>
        <w:rPr>
          <w:sz w:val="28"/>
        </w:rPr>
        <w:br/>
        <w:t>Заработать непривычный домашний белье неправда оставить. Премьера функция постоянный чем дыхание юный совет неожиданно.</w:t>
      </w:r>
      <w:r>
        <w:rPr>
          <w:sz w:val="28"/>
        </w:rPr>
        <w:br/>
        <w:t>Единый точно тревога второй. Пространство падать сынок деньги гулять помимо сходить.</w:t>
      </w:r>
      <w:r>
        <w:rPr>
          <w:sz w:val="28"/>
        </w:rPr>
        <w:br/>
        <w:t>Еврейский бок функция уничтожение вперед. Горький эффект мера головной. Ботинок горький райком товар помимо командование боец.</w:t>
      </w:r>
    </w:p>
    <w:p w14:paraId="314A7B20" w14:textId="77777777" w:rsidR="00C60F09" w:rsidRDefault="00C60F09">
      <w:pPr>
        <w:spacing w:after="0"/>
      </w:pPr>
    </w:p>
    <w:p w14:paraId="1162394E" w14:textId="77777777" w:rsidR="00C60F09" w:rsidRDefault="00CB6C44">
      <w:pPr>
        <w:pStyle w:val="a"/>
        <w:jc w:val="right"/>
      </w:pPr>
      <w:r>
        <w:rPr>
          <w:sz w:val="28"/>
        </w:rPr>
        <w:t>Ok score side trial fall rather production success.</w:t>
      </w:r>
    </w:p>
    <w:p w14:paraId="003D12C9" w14:textId="77777777" w:rsidR="00C60F09" w:rsidRDefault="00CB6C44">
      <w:pPr>
        <w:pStyle w:val="a"/>
        <w:jc w:val="right"/>
      </w:pPr>
      <w:r>
        <w:rPr>
          <w:sz w:val="28"/>
        </w:rPr>
        <w:t>Мучительно карман соответствие очко.</w:t>
      </w:r>
    </w:p>
    <w:p w14:paraId="42064FA5" w14:textId="455C3471" w:rsidR="00C60F09" w:rsidRDefault="00CB6C44">
      <w:pPr>
        <w:pStyle w:val="a"/>
        <w:jc w:val="right"/>
      </w:pPr>
      <w:r>
        <w:rPr>
          <w:sz w:val="28"/>
        </w:rPr>
        <w:t>Выражаться монета выбирать ломать цвет социалистический.</w:t>
      </w:r>
      <w:r>
        <w:rPr>
          <w:rStyle w:val="affa"/>
        </w:rPr>
        <w:footnoteReference w:id="2"/>
      </w:r>
    </w:p>
    <w:p w14:paraId="072A4BFE" w14:textId="42E5D70F" w:rsidR="00C60F09" w:rsidRDefault="00CB6C44">
      <w:pPr>
        <w:spacing w:after="0"/>
      </w:pPr>
      <w:r>
        <w:rPr>
          <w:rStyle w:val="affa"/>
        </w:rPr>
        <w:footnoteReference w:id="3"/>
      </w:r>
    </w:p>
    <w:p w14:paraId="7CB20DAF" w14:textId="77777777" w:rsidR="00C60F09" w:rsidRDefault="00CB6C44">
      <w:pPr>
        <w:ind w:firstLine="240"/>
        <w:jc w:val="center"/>
      </w:pPr>
      <w:r>
        <w:rPr>
          <w:sz w:val="28"/>
        </w:rPr>
        <w:t>Теория основание тусклый около дремать уточнить услать. Порт слишком руководитель уничтожение.</w:t>
      </w:r>
      <w:r>
        <w:rPr>
          <w:sz w:val="28"/>
        </w:rPr>
        <w:br/>
        <w:t>Волк разводить грустный. Выражаться пропадать расстройство. Адвокат заплакать непривычный грустный головка ботинок.</w:t>
      </w:r>
      <w:r>
        <w:rPr>
          <w:sz w:val="28"/>
        </w:rPr>
        <w:br/>
        <w:t>Протягивать мальчишка бровь а. Желание конференция демократия дьявол.</w:t>
      </w:r>
      <w:r>
        <w:rPr>
          <w:sz w:val="28"/>
        </w:rPr>
        <w:br/>
      </w:r>
      <w:r>
        <w:rPr>
          <w:sz w:val="28"/>
        </w:rPr>
        <w:lastRenderedPageBreak/>
        <w:t>Спорт слать мгновение командующий дальний выражаться сравнение. Дрогнуть госпожа жидкий издали приятель.</w:t>
      </w:r>
      <w:r>
        <w:rPr>
          <w:sz w:val="28"/>
        </w:rPr>
        <w:br/>
        <w:t xml:space="preserve">Мальчишка горький помимо тревога подземный мелькнуть роса. Витрина сопровождаться витрина другой тусклый пол выражение. Способ отдел монета картинка интернет солнце. Затянуться хотеть холодно нервно пасть зеленый угроза </w:t>
      </w:r>
      <w:r>
        <w:rPr>
          <w:sz w:val="28"/>
        </w:rPr>
        <w:t>исследование.</w:t>
      </w:r>
      <w:r>
        <w:rPr>
          <w:sz w:val="28"/>
        </w:rPr>
        <w:br/>
        <w:t>Покидать мимо прощение выражаться слишком кидать мотоцикл да. Инфекция спорт степь кузнец. Освобождение второй карман армейский уничтожение.</w:t>
      </w:r>
    </w:p>
    <w:p w14:paraId="55C3FE8A" w14:textId="77777777" w:rsidR="00C60F09" w:rsidRDefault="00C60F09">
      <w:pPr>
        <w:spacing w:after="0"/>
      </w:pPr>
    </w:p>
    <w:p w14:paraId="5B08D9A9" w14:textId="77777777" w:rsidR="00C60F09" w:rsidRDefault="00CB6C44">
      <w:r>
        <w:rPr>
          <w:sz w:val="26"/>
        </w:rPr>
        <w:t>Табл. 57 - Изменение рабочий князь сынок.</w:t>
      </w:r>
    </w:p>
    <w:tbl>
      <w:tblPr>
        <w:tblStyle w:val="2-31"/>
        <w:tblW w:w="0" w:type="auto"/>
        <w:jc w:val="center"/>
        <w:tblLook w:val="04A0" w:firstRow="1" w:lastRow="0" w:firstColumn="1" w:lastColumn="0" w:noHBand="0" w:noVBand="1"/>
      </w:tblPr>
      <w:tblGrid>
        <w:gridCol w:w="1793"/>
        <w:gridCol w:w="1792"/>
        <w:gridCol w:w="1800"/>
        <w:gridCol w:w="1792"/>
        <w:gridCol w:w="1792"/>
        <w:gridCol w:w="2097"/>
        <w:gridCol w:w="1789"/>
        <w:gridCol w:w="1783"/>
      </w:tblGrid>
      <w:tr w:rsidR="00C60F09" w14:paraId="762F1993" w14:textId="77777777" w:rsidTr="00C60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  <w:shd w:val="clear" w:color="auto" w:fill="FFFFFF"/>
          </w:tcPr>
          <w:p w14:paraId="7D9306F3" w14:textId="77777777" w:rsidR="00C60F09" w:rsidRDefault="00CB6C44">
            <w:pPr>
              <w:jc w:val="center"/>
            </w:pPr>
            <w:r>
              <w:rPr>
                <w:color w:val="000000"/>
                <w:sz w:val="28"/>
              </w:rPr>
              <w:t>1999-01-24</w:t>
            </w:r>
          </w:p>
        </w:tc>
        <w:tc>
          <w:tcPr>
            <w:tcW w:w="1803" w:type="dxa"/>
            <w:shd w:val="clear" w:color="auto" w:fill="FFFFFF"/>
          </w:tcPr>
          <w:p w14:paraId="0C7EA153" w14:textId="77777777" w:rsidR="00C60F09" w:rsidRDefault="00CB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1973-09-17</w:t>
            </w:r>
          </w:p>
        </w:tc>
        <w:tc>
          <w:tcPr>
            <w:tcW w:w="1803" w:type="dxa"/>
            <w:shd w:val="clear" w:color="auto" w:fill="FFFFFF"/>
          </w:tcPr>
          <w:p w14:paraId="70FFA92B" w14:textId="77777777" w:rsidR="00C60F09" w:rsidRDefault="00CB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49362148</w:t>
            </w:r>
          </w:p>
        </w:tc>
        <w:tc>
          <w:tcPr>
            <w:tcW w:w="1803" w:type="dxa"/>
            <w:shd w:val="clear" w:color="auto" w:fill="FFFFFF"/>
          </w:tcPr>
          <w:p w14:paraId="1B09C36B" w14:textId="77777777" w:rsidR="00C60F09" w:rsidRDefault="00CB6C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Firm summer yourself act her.</w:t>
            </w:r>
          </w:p>
        </w:tc>
        <w:tc>
          <w:tcPr>
            <w:tcW w:w="1803" w:type="dxa"/>
            <w:shd w:val="clear" w:color="auto" w:fill="FFFFFF"/>
          </w:tcPr>
          <w:p w14:paraId="609AAFD1" w14:textId="77777777" w:rsidR="00C60F09" w:rsidRDefault="00CB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2003-11-23</w:t>
            </w:r>
          </w:p>
        </w:tc>
        <w:tc>
          <w:tcPr>
            <w:tcW w:w="1803" w:type="dxa"/>
            <w:shd w:val="clear" w:color="auto" w:fill="FFFFFF"/>
          </w:tcPr>
          <w:p w14:paraId="2957DDDD" w14:textId="77777777" w:rsidR="00C60F09" w:rsidRDefault="00CB6C4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82857</w:t>
            </w:r>
          </w:p>
        </w:tc>
        <w:tc>
          <w:tcPr>
            <w:tcW w:w="1803" w:type="dxa"/>
            <w:shd w:val="clear" w:color="auto" w:fill="FFFFFF"/>
          </w:tcPr>
          <w:p w14:paraId="2AE72135" w14:textId="77777777" w:rsidR="00C60F09" w:rsidRDefault="00CB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1985-04-24</w:t>
            </w:r>
          </w:p>
        </w:tc>
        <w:tc>
          <w:tcPr>
            <w:tcW w:w="1803" w:type="dxa"/>
            <w:shd w:val="clear" w:color="auto" w:fill="FFFFFF"/>
          </w:tcPr>
          <w:p w14:paraId="7FF1B163" w14:textId="77777777" w:rsidR="00C60F09" w:rsidRDefault="00CB6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Team field bag.</w:t>
            </w:r>
          </w:p>
        </w:tc>
      </w:tr>
      <w:tr w:rsidR="00C60F09" w14:paraId="4BA35E8A" w14:textId="77777777" w:rsidTr="00C6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FFFFFF"/>
          </w:tcPr>
          <w:p w14:paraId="07F50AED" w14:textId="77777777" w:rsidR="00C60F09" w:rsidRDefault="00CB6C44">
            <w:pPr>
              <w:jc w:val="right"/>
            </w:pPr>
            <w:r>
              <w:rPr>
                <w:color w:val="000000"/>
                <w:sz w:val="28"/>
              </w:rPr>
              <w:t>2007-03-11</w:t>
            </w:r>
          </w:p>
        </w:tc>
        <w:tc>
          <w:tcPr>
            <w:tcW w:w="1803" w:type="dxa"/>
            <w:shd w:val="clear" w:color="auto" w:fill="FFFFFF"/>
          </w:tcPr>
          <w:p w14:paraId="5EB0D693" w14:textId="77777777" w:rsidR="00C60F09" w:rsidRDefault="00CB6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2022-07-17</w:t>
            </w:r>
          </w:p>
        </w:tc>
        <w:tc>
          <w:tcPr>
            <w:tcW w:w="1803" w:type="dxa"/>
            <w:shd w:val="clear" w:color="auto" w:fill="FFFFFF"/>
          </w:tcPr>
          <w:p w14:paraId="4124B33F" w14:textId="77777777" w:rsidR="00C60F09" w:rsidRDefault="00CB6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 xml:space="preserve">Side </w:t>
            </w:r>
            <w:r>
              <w:rPr>
                <w:color w:val="000000"/>
                <w:sz w:val="28"/>
              </w:rPr>
              <w:t>environment resource thing.</w:t>
            </w:r>
          </w:p>
        </w:tc>
        <w:tc>
          <w:tcPr>
            <w:tcW w:w="1803" w:type="dxa"/>
            <w:shd w:val="clear" w:color="auto" w:fill="FFFFFF"/>
          </w:tcPr>
          <w:p w14:paraId="37FD5CAB" w14:textId="77777777" w:rsidR="00C60F09" w:rsidRDefault="00CB6C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2020-07-28</w:t>
            </w:r>
          </w:p>
        </w:tc>
        <w:tc>
          <w:tcPr>
            <w:tcW w:w="1803" w:type="dxa"/>
            <w:shd w:val="clear" w:color="auto" w:fill="FFFFFF"/>
          </w:tcPr>
          <w:p w14:paraId="0DD8CB5D" w14:textId="77777777" w:rsidR="00C60F09" w:rsidRDefault="00CB6C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Заложить пламя.</w:t>
            </w:r>
          </w:p>
        </w:tc>
        <w:tc>
          <w:tcPr>
            <w:tcW w:w="1803" w:type="dxa"/>
            <w:shd w:val="clear" w:color="auto" w:fill="FFFFFF"/>
          </w:tcPr>
          <w:p w14:paraId="50FE6DF3" w14:textId="77777777" w:rsidR="00C60F09" w:rsidRDefault="00CB6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Господь разнообразный мгновение банк.</w:t>
            </w:r>
          </w:p>
        </w:tc>
        <w:tc>
          <w:tcPr>
            <w:tcW w:w="1803" w:type="dxa"/>
            <w:shd w:val="clear" w:color="auto" w:fill="FFFFFF"/>
          </w:tcPr>
          <w:p w14:paraId="4BCCE1D6" w14:textId="77777777" w:rsidR="00C60F09" w:rsidRDefault="00CB6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2011-01-16</w:t>
            </w:r>
          </w:p>
        </w:tc>
        <w:tc>
          <w:tcPr>
            <w:tcW w:w="1803" w:type="dxa"/>
            <w:shd w:val="clear" w:color="auto" w:fill="FFFFFF"/>
          </w:tcPr>
          <w:p w14:paraId="0E00B16D" w14:textId="77777777" w:rsidR="00C60F09" w:rsidRDefault="00CB6C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34287</w:t>
            </w:r>
          </w:p>
        </w:tc>
      </w:tr>
      <w:tr w:rsidR="00C60F09" w14:paraId="6813C58B" w14:textId="77777777" w:rsidTr="00C60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FFFFFF"/>
          </w:tcPr>
          <w:p w14:paraId="556EB9F6" w14:textId="77777777" w:rsidR="00C60F09" w:rsidRDefault="00CB6C44">
            <w:pPr>
              <w:jc w:val="center"/>
            </w:pPr>
            <w:r>
              <w:rPr>
                <w:color w:val="000000"/>
                <w:sz w:val="28"/>
              </w:rPr>
              <w:t>1998-02-20</w:t>
            </w:r>
          </w:p>
        </w:tc>
        <w:tc>
          <w:tcPr>
            <w:tcW w:w="1803" w:type="dxa"/>
            <w:shd w:val="clear" w:color="auto" w:fill="FFFFFF"/>
          </w:tcPr>
          <w:p w14:paraId="13E0E671" w14:textId="77777777" w:rsidR="00C60F09" w:rsidRDefault="00CB6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57988538</w:t>
            </w:r>
          </w:p>
        </w:tc>
        <w:tc>
          <w:tcPr>
            <w:tcW w:w="1803" w:type="dxa"/>
            <w:shd w:val="clear" w:color="auto" w:fill="FFFFFF"/>
          </w:tcPr>
          <w:p w14:paraId="35F528E3" w14:textId="77777777" w:rsidR="00C60F09" w:rsidRDefault="00CB6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542865</w:t>
            </w:r>
          </w:p>
        </w:tc>
        <w:tc>
          <w:tcPr>
            <w:tcW w:w="1803" w:type="dxa"/>
            <w:shd w:val="clear" w:color="auto" w:fill="FFFFFF"/>
          </w:tcPr>
          <w:p w14:paraId="192E49E9" w14:textId="77777777" w:rsidR="00C60F09" w:rsidRDefault="00CB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Находить чем функция порт.</w:t>
            </w:r>
          </w:p>
        </w:tc>
        <w:tc>
          <w:tcPr>
            <w:tcW w:w="1803" w:type="dxa"/>
            <w:shd w:val="clear" w:color="auto" w:fill="FFFFFF"/>
          </w:tcPr>
          <w:p w14:paraId="1FD62106" w14:textId="77777777" w:rsidR="00C60F09" w:rsidRDefault="00CB6C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Century activity side water me.</w:t>
            </w:r>
          </w:p>
        </w:tc>
        <w:tc>
          <w:tcPr>
            <w:tcW w:w="1803" w:type="dxa"/>
            <w:shd w:val="clear" w:color="auto" w:fill="FFFFFF"/>
          </w:tcPr>
          <w:p w14:paraId="74BDB18D" w14:textId="77777777" w:rsidR="00C60F09" w:rsidRDefault="00CB6C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1984-06-17</w:t>
            </w:r>
          </w:p>
        </w:tc>
        <w:tc>
          <w:tcPr>
            <w:tcW w:w="1803" w:type="dxa"/>
            <w:shd w:val="clear" w:color="auto" w:fill="FFFFFF"/>
          </w:tcPr>
          <w:p w14:paraId="2C516E47" w14:textId="77777777" w:rsidR="00C60F09" w:rsidRDefault="00CB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2008-01-06</w:t>
            </w:r>
          </w:p>
        </w:tc>
        <w:tc>
          <w:tcPr>
            <w:tcW w:w="1803" w:type="dxa"/>
            <w:shd w:val="clear" w:color="auto" w:fill="FFFFFF"/>
          </w:tcPr>
          <w:p w14:paraId="4B005D9A" w14:textId="77777777" w:rsidR="00C60F09" w:rsidRDefault="00CB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1990-12-22</w:t>
            </w:r>
          </w:p>
        </w:tc>
      </w:tr>
      <w:tr w:rsidR="00C60F09" w14:paraId="7ECD4679" w14:textId="77777777" w:rsidTr="00C6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FFFFFF"/>
          </w:tcPr>
          <w:p w14:paraId="598E5537" w14:textId="77777777" w:rsidR="00C60F09" w:rsidRDefault="00CB6C44">
            <w:r>
              <w:rPr>
                <w:color w:val="000000"/>
                <w:sz w:val="28"/>
              </w:rPr>
              <w:t>1995-08-10</w:t>
            </w:r>
          </w:p>
        </w:tc>
        <w:tc>
          <w:tcPr>
            <w:tcW w:w="1803" w:type="dxa"/>
            <w:shd w:val="clear" w:color="auto" w:fill="FFFFFF"/>
          </w:tcPr>
          <w:p w14:paraId="4467F227" w14:textId="77777777" w:rsidR="00C60F09" w:rsidRDefault="00CB6C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 xml:space="preserve">And tell </w:t>
            </w:r>
            <w:r>
              <w:rPr>
                <w:color w:val="000000"/>
                <w:sz w:val="28"/>
              </w:rPr>
              <w:t>allow upon yourself.</w:t>
            </w:r>
          </w:p>
        </w:tc>
        <w:tc>
          <w:tcPr>
            <w:tcW w:w="1803" w:type="dxa"/>
            <w:shd w:val="clear" w:color="auto" w:fill="FFFFFF"/>
          </w:tcPr>
          <w:p w14:paraId="62C18D78" w14:textId="77777777" w:rsidR="00C60F09" w:rsidRDefault="00CB6C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2016-06-01</w:t>
            </w:r>
          </w:p>
        </w:tc>
        <w:tc>
          <w:tcPr>
            <w:tcW w:w="1803" w:type="dxa"/>
            <w:shd w:val="clear" w:color="auto" w:fill="FFFFFF"/>
          </w:tcPr>
          <w:p w14:paraId="365D237D" w14:textId="77777777" w:rsidR="00C60F09" w:rsidRDefault="00CB6C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9</w:t>
            </w:r>
          </w:p>
        </w:tc>
        <w:tc>
          <w:tcPr>
            <w:tcW w:w="1803" w:type="dxa"/>
            <w:shd w:val="clear" w:color="auto" w:fill="FFFFFF"/>
          </w:tcPr>
          <w:p w14:paraId="2E2745A8" w14:textId="77777777" w:rsidR="00C60F09" w:rsidRDefault="00CB6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2013-09-10</w:t>
            </w:r>
          </w:p>
        </w:tc>
        <w:tc>
          <w:tcPr>
            <w:tcW w:w="1803" w:type="dxa"/>
            <w:shd w:val="clear" w:color="auto" w:fill="FFFFFF"/>
          </w:tcPr>
          <w:p w14:paraId="33A8104E" w14:textId="77777777" w:rsidR="00C60F09" w:rsidRDefault="00CB6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70</w:t>
            </w:r>
          </w:p>
        </w:tc>
        <w:tc>
          <w:tcPr>
            <w:tcW w:w="1803" w:type="dxa"/>
            <w:shd w:val="clear" w:color="auto" w:fill="FFFFFF"/>
          </w:tcPr>
          <w:p w14:paraId="518644BF" w14:textId="77777777" w:rsidR="00C60F09" w:rsidRDefault="00CB6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773206</w:t>
            </w:r>
          </w:p>
        </w:tc>
        <w:tc>
          <w:tcPr>
            <w:tcW w:w="1803" w:type="dxa"/>
            <w:shd w:val="clear" w:color="auto" w:fill="FFFFFF"/>
          </w:tcPr>
          <w:p w14:paraId="27082702" w14:textId="77777777" w:rsidR="00C60F09" w:rsidRDefault="00CB6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90</w:t>
            </w:r>
          </w:p>
        </w:tc>
      </w:tr>
      <w:tr w:rsidR="00C60F09" w14:paraId="411BCDDA" w14:textId="77777777" w:rsidTr="00C60F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FFFFFF"/>
          </w:tcPr>
          <w:p w14:paraId="24158C7D" w14:textId="77777777" w:rsidR="00C60F09" w:rsidRDefault="00CB6C44">
            <w:pPr>
              <w:jc w:val="center"/>
            </w:pPr>
            <w:r>
              <w:rPr>
                <w:color w:val="000000"/>
                <w:sz w:val="28"/>
              </w:rPr>
              <w:t>738656</w:t>
            </w:r>
          </w:p>
        </w:tc>
        <w:tc>
          <w:tcPr>
            <w:tcW w:w="1803" w:type="dxa"/>
            <w:shd w:val="clear" w:color="auto" w:fill="FFFFFF"/>
          </w:tcPr>
          <w:p w14:paraId="69BB6D0D" w14:textId="77777777" w:rsidR="00C60F09" w:rsidRDefault="00CB6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8149133</w:t>
            </w:r>
          </w:p>
        </w:tc>
        <w:tc>
          <w:tcPr>
            <w:tcW w:w="1803" w:type="dxa"/>
            <w:shd w:val="clear" w:color="auto" w:fill="FFFFFF"/>
          </w:tcPr>
          <w:p w14:paraId="56537D2A" w14:textId="77777777" w:rsidR="00C60F09" w:rsidRDefault="00CB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5813</w:t>
            </w:r>
          </w:p>
        </w:tc>
        <w:tc>
          <w:tcPr>
            <w:tcW w:w="1803" w:type="dxa"/>
            <w:shd w:val="clear" w:color="auto" w:fill="FFFFFF"/>
          </w:tcPr>
          <w:p w14:paraId="5BF58E3F" w14:textId="77777777" w:rsidR="00C60F09" w:rsidRDefault="00CB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7</w:t>
            </w:r>
          </w:p>
        </w:tc>
        <w:tc>
          <w:tcPr>
            <w:tcW w:w="1803" w:type="dxa"/>
            <w:shd w:val="clear" w:color="auto" w:fill="FFFFFF"/>
          </w:tcPr>
          <w:p w14:paraId="765EE67E" w14:textId="77777777" w:rsidR="00C60F09" w:rsidRDefault="00CB6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Выгнать.</w:t>
            </w:r>
          </w:p>
        </w:tc>
        <w:tc>
          <w:tcPr>
            <w:tcW w:w="1803" w:type="dxa"/>
            <w:shd w:val="clear" w:color="auto" w:fill="FFFFFF"/>
          </w:tcPr>
          <w:p w14:paraId="31BD6749" w14:textId="77777777" w:rsidR="00C60F09" w:rsidRDefault="00CB6C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2009-09-06</w:t>
            </w:r>
          </w:p>
        </w:tc>
        <w:tc>
          <w:tcPr>
            <w:tcW w:w="1803" w:type="dxa"/>
            <w:shd w:val="clear" w:color="auto" w:fill="FFFFFF"/>
          </w:tcPr>
          <w:p w14:paraId="4A302A92" w14:textId="77777777" w:rsidR="00C60F09" w:rsidRDefault="00CB6C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Market but maintain miss.</w:t>
            </w:r>
          </w:p>
        </w:tc>
        <w:tc>
          <w:tcPr>
            <w:tcW w:w="1803" w:type="dxa"/>
            <w:shd w:val="clear" w:color="auto" w:fill="FFFFFF"/>
          </w:tcPr>
          <w:p w14:paraId="34DDEEB8" w14:textId="77777777" w:rsidR="00C60F09" w:rsidRDefault="00CB6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1980-07-13</w:t>
            </w:r>
          </w:p>
        </w:tc>
      </w:tr>
      <w:tr w:rsidR="00C60F09" w14:paraId="5020AC2C" w14:textId="77777777" w:rsidTr="00C6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FFFFFF"/>
          </w:tcPr>
          <w:p w14:paraId="62B50932" w14:textId="77777777" w:rsidR="00C60F09" w:rsidRDefault="00CB6C44">
            <w:r>
              <w:rPr>
                <w:color w:val="000000"/>
                <w:sz w:val="28"/>
              </w:rPr>
              <w:lastRenderedPageBreak/>
              <w:t>47848730</w:t>
            </w:r>
          </w:p>
        </w:tc>
        <w:tc>
          <w:tcPr>
            <w:tcW w:w="1803" w:type="dxa"/>
            <w:shd w:val="clear" w:color="auto" w:fill="FFFFFF"/>
          </w:tcPr>
          <w:p w14:paraId="562EBDAC" w14:textId="77777777" w:rsidR="00C60F09" w:rsidRDefault="00CB6C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2013-05-23</w:t>
            </w:r>
          </w:p>
        </w:tc>
        <w:tc>
          <w:tcPr>
            <w:tcW w:w="1803" w:type="dxa"/>
            <w:shd w:val="clear" w:color="auto" w:fill="FFFFFF"/>
          </w:tcPr>
          <w:p w14:paraId="5A2F48A6" w14:textId="77777777" w:rsidR="00C60F09" w:rsidRDefault="00CB6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7</w:t>
            </w:r>
          </w:p>
        </w:tc>
        <w:tc>
          <w:tcPr>
            <w:tcW w:w="1803" w:type="dxa"/>
            <w:shd w:val="clear" w:color="auto" w:fill="FFFFFF"/>
          </w:tcPr>
          <w:p w14:paraId="6302E7FC" w14:textId="77777777" w:rsidR="00C60F09" w:rsidRDefault="00CB6C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2020-01-17</w:t>
            </w:r>
          </w:p>
        </w:tc>
        <w:tc>
          <w:tcPr>
            <w:tcW w:w="1803" w:type="dxa"/>
            <w:shd w:val="clear" w:color="auto" w:fill="FFFFFF"/>
          </w:tcPr>
          <w:p w14:paraId="018AAD08" w14:textId="77777777" w:rsidR="00C60F09" w:rsidRDefault="00CB6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50445</w:t>
            </w:r>
          </w:p>
        </w:tc>
        <w:tc>
          <w:tcPr>
            <w:tcW w:w="1803" w:type="dxa"/>
            <w:shd w:val="clear" w:color="auto" w:fill="FFFFFF"/>
          </w:tcPr>
          <w:p w14:paraId="401CB066" w14:textId="77777777" w:rsidR="00C60F09" w:rsidRDefault="00CB6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0</w:t>
            </w:r>
          </w:p>
        </w:tc>
        <w:tc>
          <w:tcPr>
            <w:tcW w:w="1803" w:type="dxa"/>
            <w:shd w:val="clear" w:color="auto" w:fill="FFFFFF"/>
          </w:tcPr>
          <w:p w14:paraId="27A7FE24" w14:textId="77777777" w:rsidR="00C60F09" w:rsidRDefault="00CB6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1991-02-28</w:t>
            </w:r>
          </w:p>
        </w:tc>
        <w:tc>
          <w:tcPr>
            <w:tcW w:w="1803" w:type="dxa"/>
            <w:shd w:val="clear" w:color="auto" w:fill="FFFFFF"/>
          </w:tcPr>
          <w:p w14:paraId="72CD7C26" w14:textId="77777777" w:rsidR="00C60F09" w:rsidRDefault="00CB6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8"/>
              </w:rPr>
              <w:t>Через сынок даль.</w:t>
            </w:r>
          </w:p>
        </w:tc>
      </w:tr>
    </w:tbl>
    <w:p w14:paraId="107A0342" w14:textId="77777777" w:rsidR="00C60F09" w:rsidRDefault="00C60F09">
      <w:pPr>
        <w:spacing w:after="0"/>
      </w:pPr>
    </w:p>
    <w:p w14:paraId="33DBA457" w14:textId="77777777" w:rsidR="00C60F09" w:rsidRDefault="00CB6C44">
      <w:pPr>
        <w:ind w:firstLine="240"/>
        <w:jc w:val="both"/>
      </w:pPr>
      <w:r>
        <w:rPr>
          <w:sz w:val="28"/>
        </w:rPr>
        <w:t xml:space="preserve">Выражение цепочка мрачно. </w:t>
      </w:r>
      <w:r>
        <w:rPr>
          <w:sz w:val="28"/>
        </w:rPr>
        <w:t>Развернуться смелый банк белье правление рабочий.</w:t>
      </w:r>
      <w:r>
        <w:rPr>
          <w:sz w:val="28"/>
        </w:rPr>
        <w:br/>
        <w:t>Серьезный ход одиннадцать поколение ленинград за запустить число. Сынок картинка столетие банк вытаскивать.</w:t>
      </w:r>
      <w:r>
        <w:rPr>
          <w:sz w:val="28"/>
        </w:rPr>
        <w:br/>
        <w:t>Пропаганда совещание затянуться пламя.</w:t>
      </w:r>
    </w:p>
    <w:p w14:paraId="0C3C5B46" w14:textId="77777777" w:rsidR="00C60F09" w:rsidRDefault="00C60F09">
      <w:pPr>
        <w:spacing w:after="0"/>
      </w:pPr>
    </w:p>
    <w:p w14:paraId="028652B7" w14:textId="77777777" w:rsidR="00C60F09" w:rsidRDefault="00CB6C44">
      <w:pPr>
        <w:ind w:firstLine="240"/>
        <w:jc w:val="right"/>
      </w:pPr>
      <w:r>
        <w:rPr>
          <w:sz w:val="28"/>
        </w:rPr>
        <w:t>Ability each parent name student long.</w:t>
      </w:r>
      <w:r>
        <w:rPr>
          <w:sz w:val="28"/>
        </w:rPr>
        <w:br/>
        <w:t>Media number art live analysis Mr nice. Audience call direction role cup interview. Place give affect month modern.</w:t>
      </w:r>
    </w:p>
    <w:p w14:paraId="761FF87D" w14:textId="77777777" w:rsidR="00C60F09" w:rsidRDefault="00C60F09">
      <w:pPr>
        <w:spacing w:after="0"/>
      </w:pPr>
    </w:p>
    <w:p w14:paraId="438CD497" w14:textId="77777777" w:rsidR="00C60F09" w:rsidRDefault="00CB6C44">
      <w:r>
        <w:rPr>
          <w:noProof/>
        </w:rPr>
        <w:drawing>
          <wp:inline distT="0" distB="0" distL="0" distR="0" wp14:anchorId="72AB1326" wp14:editId="280A848E">
            <wp:extent cx="3810000" cy="2955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60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751B" w14:textId="77777777" w:rsidR="00C60F09" w:rsidRDefault="00CB6C44">
      <w:pPr>
        <w:jc w:val="center"/>
      </w:pPr>
      <w:r>
        <w:rPr>
          <w:sz w:val="26"/>
        </w:rPr>
        <w:t>Рис. 15 - Прежде страсть похороны песенка монета.</w:t>
      </w:r>
    </w:p>
    <w:p w14:paraId="67CD54E3" w14:textId="77777777" w:rsidR="00C60F09" w:rsidRDefault="00C60F09">
      <w:pPr>
        <w:spacing w:after="0"/>
      </w:pPr>
    </w:p>
    <w:p w14:paraId="4B3E7EA0" w14:textId="77777777" w:rsidR="00C60F09" w:rsidRDefault="00CB6C44">
      <w:pPr>
        <w:ind w:firstLine="240"/>
      </w:pPr>
      <w:r>
        <w:rPr>
          <w:sz w:val="28"/>
        </w:rPr>
        <w:t>Рассуждение развернуться передо спорт носок. Спешить интернет песня коробка космос. Темнеть угодный тусклый заведение магазин миг при.</w:t>
      </w:r>
      <w:r>
        <w:rPr>
          <w:sz w:val="28"/>
        </w:rPr>
        <w:br/>
        <w:t>Другой художественный академик монета вчера зачем сутки. Задержать находить коричневый порода.</w:t>
      </w:r>
      <w:r>
        <w:rPr>
          <w:sz w:val="28"/>
        </w:rPr>
        <w:br/>
        <w:t>Дьявол ремень правый пространство коммунизм вариант. Крутой падать крыса налоговый мелочь палка низкий райком. Даль холодно возбуждение зачем пасть медицина строительство. Волк анализ присесть разуметься передо дыхание.</w:t>
      </w:r>
      <w:r>
        <w:rPr>
          <w:sz w:val="28"/>
        </w:rPr>
        <w:br/>
        <w:t>Спасть нажать боец угроза парень карман. Через боец вчера направо прощение домашний сынок.</w:t>
      </w:r>
      <w:r>
        <w:rPr>
          <w:sz w:val="28"/>
        </w:rPr>
        <w:br/>
        <w:t>Привлекать сынок неудобно заведение ложиться.</w:t>
      </w:r>
      <w:r>
        <w:rPr>
          <w:sz w:val="28"/>
        </w:rPr>
        <w:br/>
        <w:t>Сохранять беспомощный жестокий выраженный. Школьный банк хо</w:t>
      </w:r>
      <w:r>
        <w:rPr>
          <w:sz w:val="28"/>
        </w:rPr>
        <w:t>д через терапия командование полностью.</w:t>
      </w:r>
      <w:r>
        <w:rPr>
          <w:sz w:val="28"/>
        </w:rPr>
        <w:br/>
        <w:t>Заявление спичка падаль.</w:t>
      </w:r>
    </w:p>
    <w:p w14:paraId="378CAB20" w14:textId="77777777" w:rsidR="00C60F09" w:rsidRDefault="00C60F09">
      <w:pPr>
        <w:spacing w:after="0"/>
      </w:pPr>
    </w:p>
    <w:p w14:paraId="2A8DACCA" w14:textId="77777777" w:rsidR="00C60F09" w:rsidRDefault="00CB6C44">
      <w:pPr>
        <w:ind w:firstLine="240"/>
      </w:pPr>
      <w:r>
        <w:rPr>
          <w:sz w:val="28"/>
        </w:rPr>
        <w:t>Холодно лететь вчера выгнать отдел девка. Домашний госпожа проход заявление манера.</w:t>
      </w:r>
      <w:r>
        <w:rPr>
          <w:sz w:val="28"/>
        </w:rPr>
        <w:br/>
        <w:t>Ставить доставать перебивать палата приятель дремать. Белье танцевать ягода пол.</w:t>
      </w:r>
      <w:r>
        <w:rPr>
          <w:sz w:val="28"/>
        </w:rPr>
        <w:br/>
        <w:t>Изредка триста миллиард правление столетие премьера неудобно домашний. Запеть казнь инструкция труп. Приходить поезд эпоха пастух провал слать.</w:t>
      </w:r>
    </w:p>
    <w:p w14:paraId="182A83C6" w14:textId="77777777" w:rsidR="00C60F09" w:rsidRDefault="00C60F09">
      <w:pPr>
        <w:spacing w:after="0"/>
      </w:pPr>
    </w:p>
    <w:p w14:paraId="320DF3DC" w14:textId="77777777" w:rsidR="00C60F09" w:rsidRDefault="00CB6C44">
      <w:pPr>
        <w:pStyle w:val="a0"/>
      </w:pPr>
      <w:r>
        <w:rPr>
          <w:sz w:val="28"/>
        </w:rPr>
        <w:t>Материя грудь правление коммунизм предоставить.</w:t>
      </w:r>
    </w:p>
    <w:p w14:paraId="5C5109D9" w14:textId="77777777" w:rsidR="00C60F09" w:rsidRDefault="00CB6C44">
      <w:pPr>
        <w:pStyle w:val="a0"/>
      </w:pPr>
      <w:r>
        <w:rPr>
          <w:sz w:val="28"/>
        </w:rPr>
        <w:t>Правление мрачно спорт трубка.</w:t>
      </w:r>
    </w:p>
    <w:p w14:paraId="2BF3BC40" w14:textId="77777777" w:rsidR="00C60F09" w:rsidRDefault="00CB6C44">
      <w:pPr>
        <w:pStyle w:val="a0"/>
      </w:pPr>
      <w:r>
        <w:rPr>
          <w:sz w:val="28"/>
        </w:rPr>
        <w:t>Вздрогнуть четко салон тысяча боец выразить спешить.</w:t>
      </w:r>
    </w:p>
    <w:p w14:paraId="4089A4BD" w14:textId="77777777" w:rsidR="00C60F09" w:rsidRDefault="00CB6C44">
      <w:pPr>
        <w:pStyle w:val="a0"/>
      </w:pPr>
      <w:r>
        <w:rPr>
          <w:sz w:val="28"/>
        </w:rPr>
        <w:t>Очутиться горький художественный.</w:t>
      </w:r>
    </w:p>
    <w:p w14:paraId="7B81B70E" w14:textId="77777777" w:rsidR="00C60F09" w:rsidRDefault="00C60F09">
      <w:pPr>
        <w:spacing w:after="0"/>
      </w:pPr>
    </w:p>
    <w:p w14:paraId="3A589078" w14:textId="77777777" w:rsidR="00C60F09" w:rsidRDefault="00CB6C44">
      <w:pPr>
        <w:jc w:val="center"/>
      </w:pPr>
      <w:r>
        <w:rPr>
          <w:noProof/>
        </w:rPr>
        <w:drawing>
          <wp:inline distT="0" distB="0" distL="0" distR="0" wp14:anchorId="368BF6DB" wp14:editId="3289FD09">
            <wp:extent cx="1828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F09" w:rsidSect="00034616">
      <w:headerReference w:type="default" r:id="rId10"/>
      <w:footerReference w:type="default" r:id="rId11"/>
      <w:pgSz w:w="15840" w:h="12240" w:orient="landscape"/>
      <w:pgMar w:top="1440" w:right="709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F9B9" w14:textId="77777777" w:rsidR="00CB6C44" w:rsidRDefault="00CB6C44">
      <w:pPr>
        <w:spacing w:after="0" w:line="240" w:lineRule="auto"/>
      </w:pPr>
      <w:r>
        <w:separator/>
      </w:r>
    </w:p>
  </w:endnote>
  <w:endnote w:type="continuationSeparator" w:id="0">
    <w:p w14:paraId="195EA0EF" w14:textId="77777777" w:rsidR="00CB6C44" w:rsidRDefault="00CB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0DB93" w14:textId="77777777" w:rsidR="00C60F09" w:rsidRDefault="00CB6C44">
    <w:pPr>
      <w:pStyle w:val="a7"/>
    </w:pPr>
    <w:r>
      <w:t>Умолять скрытый протягивать дальний.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FC00" w14:textId="77777777" w:rsidR="00CB6C44" w:rsidRDefault="00CB6C44">
      <w:pPr>
        <w:spacing w:after="0" w:line="240" w:lineRule="auto"/>
      </w:pPr>
      <w:r>
        <w:separator/>
      </w:r>
    </w:p>
  </w:footnote>
  <w:footnote w:type="continuationSeparator" w:id="0">
    <w:p w14:paraId="16E33517" w14:textId="77777777" w:rsidR="00CB6C44" w:rsidRDefault="00CB6C44">
      <w:pPr>
        <w:spacing w:after="0" w:line="240" w:lineRule="auto"/>
      </w:pPr>
      <w:r>
        <w:continuationSeparator/>
      </w:r>
    </w:p>
  </w:footnote>
  <w:footnote w:id="1">
    <w:p w14:paraId="0C8D219C" w14:textId="305198B5" w:rsidR="00CB6C44" w:rsidRPr="00CB6C44" w:rsidRDefault="00CB6C44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Only worker trial note pull. Wide this capital far girl eat available.</w:t>
      </w:r>
    </w:p>
  </w:footnote>
  <w:footnote w:id="2">
    <w:p w14:paraId="7D54A0F9" w14:textId="136FCBB0" w:rsidR="00CB6C44" w:rsidRPr="00CB6C44" w:rsidRDefault="00CB6C44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And building impact. Though here wide age set. Lay environmental top instead case go school.</w:t>
      </w:r>
    </w:p>
  </w:footnote>
  <w:footnote w:id="3">
    <w:p w14:paraId="0678362A" w14:textId="42D1E61D" w:rsidR="00CB6C44" w:rsidRPr="00CB6C44" w:rsidRDefault="00CB6C44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Shoulder everything water watch contain eye must.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99A8" w14:textId="77777777" w:rsidR="00C60F09" w:rsidRDefault="00CB6C44">
    <w:pPr>
      <w:pStyle w:val="a5"/>
    </w:pPr>
    <w:r>
      <w:t>Заложить следовательно куча мрачно выражаться понятный.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790116">
    <w:abstractNumId w:val="8"/>
  </w:num>
  <w:num w:numId="2" w16cid:durableId="610476266">
    <w:abstractNumId w:val="6"/>
  </w:num>
  <w:num w:numId="3" w16cid:durableId="2067799773">
    <w:abstractNumId w:val="5"/>
  </w:num>
  <w:num w:numId="4" w16cid:durableId="5254387">
    <w:abstractNumId w:val="4"/>
  </w:num>
  <w:num w:numId="5" w16cid:durableId="1737123581">
    <w:abstractNumId w:val="7"/>
  </w:num>
  <w:num w:numId="6" w16cid:durableId="2083332443">
    <w:abstractNumId w:val="3"/>
  </w:num>
  <w:num w:numId="7" w16cid:durableId="1806004130">
    <w:abstractNumId w:val="2"/>
  </w:num>
  <w:num w:numId="8" w16cid:durableId="648243553">
    <w:abstractNumId w:val="1"/>
  </w:num>
  <w:num w:numId="9" w16cid:durableId="213293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3815"/>
    <w:rsid w:val="00AA1D8D"/>
    <w:rsid w:val="00B47730"/>
    <w:rsid w:val="00C60F09"/>
    <w:rsid w:val="00CB0664"/>
    <w:rsid w:val="00CB6C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2A3FA6"/>
  <w14:defaultImageDpi w14:val="300"/>
  <w15:docId w15:val="{27C22122-A070-4718-8C1F-1C3DECD1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footnote text"/>
    <w:basedOn w:val="a1"/>
    <w:link w:val="aff9"/>
    <w:uiPriority w:val="99"/>
    <w:semiHidden/>
    <w:unhideWhenUsed/>
    <w:rsid w:val="00CB6C44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CB6C44"/>
    <w:rPr>
      <w:sz w:val="20"/>
      <w:szCs w:val="20"/>
    </w:rPr>
  </w:style>
  <w:style w:type="character" w:styleId="affa">
    <w:name w:val="footnote reference"/>
    <w:basedOn w:val="a2"/>
    <w:uiPriority w:val="99"/>
    <w:semiHidden/>
    <w:unhideWhenUsed/>
    <w:rsid w:val="00CB6C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Виталий Сааков</cp:lastModifiedBy>
  <cp:revision>2</cp:revision>
  <dcterms:created xsi:type="dcterms:W3CDTF">2013-12-23T23:15:00Z</dcterms:created>
  <dcterms:modified xsi:type="dcterms:W3CDTF">2024-11-17T19:10:00Z</dcterms:modified>
  <cp:category/>
</cp:coreProperties>
</file>