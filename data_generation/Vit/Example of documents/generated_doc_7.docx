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D07" w:rsidRDefault="006D481F">
      <w:pPr>
        <w:jc w:val="center"/>
      </w:pPr>
      <w:r>
        <w:rPr>
          <w:b/>
        </w:rPr>
        <w:t>Compare movement evening soon whether.</w:t>
      </w:r>
    </w:p>
    <w:p w:rsidR="00E67D07" w:rsidRDefault="00E67D07"/>
    <w:p w:rsidR="00E67D07" w:rsidRDefault="00E67D07">
      <w:pPr>
        <w:spacing w:after="0"/>
      </w:pPr>
    </w:p>
    <w:p w:rsidR="00E67D07" w:rsidRDefault="006D481F">
      <w:pPr>
        <w:ind w:firstLine="240"/>
        <w:jc w:val="both"/>
      </w:pPr>
      <w:r>
        <w:rPr>
          <w:sz w:val="20"/>
        </w:rPr>
        <w:t>Болото палец наступать ребятишки. Инфекция вздрогнуть исследование коричневый ночь заработать мусор. Карман зато скользить анализ чувство темнеть.</w:t>
      </w:r>
      <w:r>
        <w:rPr>
          <w:sz w:val="20"/>
        </w:rPr>
        <w:br/>
        <w:t>Непривычный достоинство число палка расстегнуть зима зачем.</w:t>
      </w:r>
      <w:r>
        <w:rPr>
          <w:sz w:val="20"/>
        </w:rPr>
        <w:br/>
      </w:r>
      <w:r>
        <w:rPr>
          <w:sz w:val="20"/>
        </w:rPr>
        <w:t>Факультет ребятишки тута означать тысяча палка. Ботинок инструкция эпоха торопливый возникновение хлеб услать мягкий.</w:t>
      </w:r>
      <w:r>
        <w:rPr>
          <w:sz w:val="20"/>
        </w:rPr>
        <w:br/>
        <w:t>Промолчать вытаскивать идея монета. Куча висеть коммунизм привлекать порядок опасность.</w:t>
      </w:r>
      <w:r>
        <w:rPr>
          <w:sz w:val="20"/>
        </w:rPr>
        <w:br/>
        <w:t>Сынок дрогнуть видимо висеть. Сбросить ход результат сравнение хозяйка.</w:t>
      </w:r>
    </w:p>
    <w:p w:rsidR="00E67D07" w:rsidRDefault="00E67D07">
      <w:pPr>
        <w:spacing w:after="0"/>
      </w:pPr>
    </w:p>
    <w:p w:rsidR="00E67D07" w:rsidRDefault="006D481F">
      <w:pPr>
        <w:pStyle w:val="a"/>
      </w:pPr>
      <w:r>
        <w:rPr>
          <w:sz w:val="20"/>
        </w:rPr>
        <w:t>Might receive notice PM player.</w:t>
      </w:r>
    </w:p>
    <w:p w:rsidR="00E67D07" w:rsidRDefault="006D481F">
      <w:pPr>
        <w:pStyle w:val="a"/>
      </w:pPr>
      <w:r>
        <w:rPr>
          <w:sz w:val="20"/>
        </w:rPr>
        <w:t>Заложить ставить рис степь отражение.</w:t>
      </w:r>
    </w:p>
    <w:p w:rsidR="00E67D07" w:rsidRDefault="006D481F">
      <w:pPr>
        <w:pStyle w:val="a"/>
      </w:pPr>
      <w:r>
        <w:rPr>
          <w:sz w:val="20"/>
        </w:rPr>
        <w:t>While little memory democratic suddenly.</w:t>
      </w:r>
    </w:p>
    <w:p w:rsidR="00E67D07" w:rsidRDefault="00E67D07">
      <w:pPr>
        <w:spacing w:after="0"/>
      </w:pPr>
    </w:p>
    <w:p w:rsidR="00E67D07" w:rsidRDefault="006D481F">
      <w:pPr>
        <w:ind w:firstLine="240"/>
        <w:jc w:val="both"/>
      </w:pPr>
      <w:r>
        <w:rPr>
          <w:sz w:val="20"/>
        </w:rPr>
        <w:t>Другой прощение правильный темнеть новый. Волк цвет инвалид инструкция.</w:t>
      </w:r>
      <w:r>
        <w:rPr>
          <w:sz w:val="20"/>
        </w:rPr>
        <w:br/>
        <w:t>Еврейский ремень советовать хлеб сходить невыносимый. Бегать мучительно увеличиваться нервно.</w:t>
      </w:r>
      <w:r>
        <w:rPr>
          <w:sz w:val="20"/>
        </w:rPr>
        <w:br/>
        <w:t>Пробовать находить собеседник сверкать темнеть мелочь. Зима интеллектуальный дремать командующий. Шлем настать пересечь инвалид непривычный грустный.</w:t>
      </w:r>
      <w:r>
        <w:rPr>
          <w:sz w:val="20"/>
        </w:rPr>
        <w:br/>
        <w:t>Цепочка эпоха направо вчера волк левый уточнить. Академик пол запустить решетка поколение.</w:t>
      </w:r>
      <w:r>
        <w:rPr>
          <w:sz w:val="20"/>
        </w:rPr>
        <w:br/>
        <w:t>Эпоха житель подземный плясать цвет степь выбирать. Новый граница более болото вариант тысяча пятеро. Команда расстегнуть головной магазин граница полюбить.</w:t>
      </w:r>
      <w:r>
        <w:rPr>
          <w:sz w:val="20"/>
        </w:rPr>
        <w:br/>
        <w:t>Головка миф написат</w:t>
      </w:r>
      <w:r>
        <w:rPr>
          <w:sz w:val="20"/>
        </w:rPr>
        <w:t>ь что. Медицина расстройство заработать парень виднеться левый. Изредка спичка руководитель горький засунуть головка развитый.</w:t>
      </w:r>
    </w:p>
    <w:p w:rsidR="00E67D07" w:rsidRDefault="00E67D07">
      <w:pPr>
        <w:spacing w:after="0"/>
      </w:pPr>
    </w:p>
    <w:p w:rsidR="00E67D07" w:rsidRDefault="006D481F">
      <w:pPr>
        <w:jc w:val="center"/>
      </w:pPr>
      <w:r>
        <w:rPr>
          <w:sz w:val="18"/>
        </w:rPr>
        <w:t>Табл. 97 - Agree professional professor.</w:t>
      </w:r>
    </w:p>
    <w:tbl>
      <w:tblPr>
        <w:tblStyle w:val="2-30"/>
        <w:tblW w:w="0" w:type="auto"/>
        <w:tblLook w:val="04A0" w:firstRow="1" w:lastRow="0" w:firstColumn="1" w:lastColumn="0" w:noHBand="0" w:noVBand="1"/>
      </w:tblPr>
      <w:tblGrid>
        <w:gridCol w:w="640"/>
        <w:gridCol w:w="955"/>
        <w:gridCol w:w="793"/>
        <w:gridCol w:w="703"/>
        <w:gridCol w:w="639"/>
        <w:gridCol w:w="776"/>
        <w:gridCol w:w="761"/>
      </w:tblGrid>
      <w:tr w:rsidR="00E67D07" w:rsidTr="00E67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6" w:type="dxa"/>
            <w:shd w:val="clear" w:color="auto" w:fill="A9A9A9"/>
          </w:tcPr>
          <w:p w:rsidR="00E67D07" w:rsidRDefault="006D481F">
            <w:pPr>
              <w:jc w:val="right"/>
            </w:pPr>
            <w:r>
              <w:rPr>
                <w:color w:val="000000"/>
                <w:sz w:val="20"/>
              </w:rPr>
              <w:t>1979</w:t>
            </w:r>
            <w:r>
              <w:rPr>
                <w:color w:val="000000"/>
                <w:sz w:val="20"/>
              </w:rPr>
              <w:t>-01-22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38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Палец передо другой.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Сбросить грудь нервно при.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5351941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1990-06-19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862540361</w:t>
            </w:r>
          </w:p>
        </w:tc>
      </w:tr>
      <w:tr w:rsidR="00E67D07" w:rsidTr="00E6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A9A9A9"/>
          </w:tcPr>
          <w:p w:rsidR="00E67D07" w:rsidRDefault="006D481F">
            <w:r>
              <w:rPr>
                <w:color w:val="000000"/>
                <w:sz w:val="20"/>
              </w:rPr>
              <w:t>2017-09-01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512823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174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 xml:space="preserve">Около потрясти </w:t>
            </w:r>
            <w:r>
              <w:rPr>
                <w:color w:val="000000"/>
                <w:sz w:val="20"/>
              </w:rPr>
              <w:t>спорт.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4154459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9963041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Simple enjoy capital also human.</w:t>
            </w:r>
          </w:p>
        </w:tc>
      </w:tr>
      <w:tr w:rsidR="00E67D07" w:rsidTr="00E67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A9A9A9"/>
          </w:tcPr>
          <w:p w:rsidR="00E67D07" w:rsidRDefault="006D481F">
            <w:pPr>
              <w:jc w:val="center"/>
            </w:pPr>
            <w:r>
              <w:rPr>
                <w:color w:val="000000"/>
                <w:sz w:val="20"/>
              </w:rPr>
              <w:t>1979-03-27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2023-03-21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Июнь лиловый прелесть.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Блин спорт сбросить.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1995-10-14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2012-06-19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1973-07-12</w:t>
            </w:r>
          </w:p>
        </w:tc>
      </w:tr>
      <w:tr w:rsidR="00E67D07" w:rsidTr="00E6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A9A9A9"/>
          </w:tcPr>
          <w:p w:rsidR="00E67D07" w:rsidRDefault="006D481F">
            <w:pPr>
              <w:jc w:val="center"/>
            </w:pPr>
            <w:r>
              <w:rPr>
                <w:color w:val="000000"/>
                <w:sz w:val="20"/>
              </w:rPr>
              <w:t>2417788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2017-08-23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23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Describe win his.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Behind.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Висеть а похороны школьный.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 xml:space="preserve">Посвятить </w:t>
            </w:r>
            <w:r>
              <w:rPr>
                <w:color w:val="000000"/>
                <w:sz w:val="20"/>
              </w:rPr>
              <w:t>исполнять степь.</w:t>
            </w:r>
          </w:p>
        </w:tc>
      </w:tr>
      <w:tr w:rsidR="00E67D07" w:rsidTr="00E67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A9A9A9"/>
          </w:tcPr>
          <w:p w:rsidR="00E67D07" w:rsidRDefault="006D481F">
            <w:pPr>
              <w:jc w:val="right"/>
            </w:pPr>
            <w:r>
              <w:rPr>
                <w:color w:val="000000"/>
                <w:sz w:val="20"/>
              </w:rPr>
              <w:t>1995-11-06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1985-01-07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Four executive.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1996-03-11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Слать число банда боец бок рис.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2014-12-29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2001-02-26</w:t>
            </w:r>
          </w:p>
        </w:tc>
      </w:tr>
      <w:tr w:rsidR="00E67D07" w:rsidTr="00E6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A9A9A9"/>
          </w:tcPr>
          <w:p w:rsidR="00E67D07" w:rsidRDefault="006D481F">
            <w:r>
              <w:rPr>
                <w:color w:val="000000"/>
                <w:sz w:val="20"/>
              </w:rPr>
              <w:t>1981-04-07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Заработать жить беспомощный демократия.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1991-05-26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2002-10-09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Total remain follow.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Film oil.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 xml:space="preserve">Plant red public </w:t>
            </w:r>
            <w:r>
              <w:rPr>
                <w:color w:val="000000"/>
                <w:sz w:val="20"/>
              </w:rPr>
              <w:t>significant.</w:t>
            </w:r>
          </w:p>
        </w:tc>
      </w:tr>
      <w:tr w:rsidR="00E67D07" w:rsidTr="00E67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A9A9A9"/>
          </w:tcPr>
          <w:p w:rsidR="00E67D07" w:rsidRDefault="006D481F">
            <w:pPr>
              <w:jc w:val="center"/>
            </w:pPr>
            <w:r>
              <w:rPr>
                <w:color w:val="000000"/>
                <w:sz w:val="20"/>
              </w:rPr>
              <w:t>1972-09-27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2018-03-14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1974-08-20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Спичка спорт темнеть спорт.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95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Тысяча горький войти находить.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Набор выбирать.</w:t>
            </w:r>
          </w:p>
        </w:tc>
      </w:tr>
      <w:tr w:rsidR="00E67D07" w:rsidTr="00E6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A9A9A9"/>
          </w:tcPr>
          <w:p w:rsidR="00E67D07" w:rsidRDefault="006D481F">
            <w:pPr>
              <w:jc w:val="center"/>
            </w:pPr>
            <w:r>
              <w:rPr>
                <w:color w:val="000000"/>
                <w:sz w:val="20"/>
              </w:rPr>
              <w:t>1994-12-08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 xml:space="preserve">Назначить вперед вскинуть выраженный </w:t>
            </w:r>
            <w:r>
              <w:rPr>
                <w:color w:val="000000"/>
                <w:sz w:val="20"/>
              </w:rPr>
              <w:lastRenderedPageBreak/>
              <w:t>монета.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lastRenderedPageBreak/>
              <w:t>Манера правление банк правление.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2007-05-11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98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764527868</w:t>
            </w:r>
          </w:p>
        </w:tc>
        <w:tc>
          <w:tcPr>
            <w:tcW w:w="1546" w:type="dxa"/>
            <w:shd w:val="clear" w:color="auto" w:fill="A9A9A9"/>
          </w:tcPr>
          <w:p w:rsidR="00E67D07" w:rsidRDefault="006D4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9</w:t>
            </w:r>
          </w:p>
        </w:tc>
      </w:tr>
    </w:tbl>
    <w:p w:rsidR="00E67D07" w:rsidRDefault="00E67D07">
      <w:pPr>
        <w:spacing w:after="0"/>
      </w:pPr>
    </w:p>
    <w:p w:rsidR="00E67D07" w:rsidRDefault="006D481F">
      <w:pPr>
        <w:ind w:firstLine="240"/>
        <w:jc w:val="both"/>
      </w:pPr>
      <w:r>
        <w:rPr>
          <w:sz w:val="20"/>
        </w:rPr>
        <w:t xml:space="preserve">Космос </w:t>
      </w:r>
      <w:r>
        <w:rPr>
          <w:sz w:val="20"/>
        </w:rPr>
        <w:t>покинуть видимо уничтожение оборот район. Порядок спасть падать госпожа лапа выгнать.</w:t>
      </w:r>
      <w:r>
        <w:rPr>
          <w:sz w:val="20"/>
        </w:rPr>
        <w:br/>
        <w:t>Непривычный солнце сходить полоска. Господь очко слишком возможно выдержать чем спалить. Заплакать полностью факультет мелькнуть ломать правый. Спасть товар ныне порог полевой аж дьявол.</w:t>
      </w:r>
      <w:r>
        <w:rPr>
          <w:sz w:val="20"/>
        </w:rPr>
        <w:br/>
        <w:t>Факультет мимо рай командующий космос чем пропасть блин. Оборот полюбить поговорить. Беспомощный славный уточнить сынок факультет.</w:t>
      </w:r>
    </w:p>
    <w:p w:rsidR="00E67D07" w:rsidRDefault="00E67D07">
      <w:pPr>
        <w:spacing w:after="0"/>
      </w:pPr>
    </w:p>
    <w:p w:rsidR="00E67D07" w:rsidRDefault="006D481F">
      <w:pPr>
        <w:ind w:firstLine="240"/>
      </w:pPr>
      <w:r>
        <w:rPr>
          <w:sz w:val="20"/>
        </w:rPr>
        <w:t>Каюта опасность низкий лететь рабочий. Дружно расстегнуть хотеть умирать карандаш.</w:t>
      </w:r>
      <w:r>
        <w:rPr>
          <w:sz w:val="20"/>
        </w:rPr>
        <w:br/>
        <w:t>Ныне ручей выдержать монета да строительство зима расстройство. Картинка решение медицина боец коробка написать спасть упорно. Пасть тревога пол другой миг.</w:t>
      </w:r>
      <w:r>
        <w:rPr>
          <w:sz w:val="20"/>
        </w:rPr>
        <w:br/>
        <w:t>Фонарик счастье висеть цепочка светило неожиданно висеть.</w:t>
      </w:r>
      <w:r>
        <w:rPr>
          <w:sz w:val="20"/>
        </w:rPr>
        <w:br/>
        <w:t>Указанный достоинство сынок смелый. Миллиард зачем решетка запеть. Спорт наткнуться пространство боец.</w:t>
      </w:r>
    </w:p>
    <w:p w:rsidR="00E67D07" w:rsidRDefault="006D481F">
      <w:pPr>
        <w:spacing w:after="0"/>
      </w:pPr>
      <w:r>
        <w:rPr>
          <w:rStyle w:val="affa"/>
        </w:rPr>
        <w:footnoteReference w:id="1"/>
      </w:r>
    </w:p>
    <w:p w:rsidR="00E67D07" w:rsidRDefault="006D481F">
      <w:r>
        <w:rPr>
          <w:noProof/>
        </w:rPr>
        <w:drawing>
          <wp:inline distT="0" distB="0" distL="0" distR="0">
            <wp:extent cx="3810000" cy="38285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34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2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07" w:rsidRDefault="006D481F">
      <w:pPr>
        <w:jc w:val="center"/>
      </w:pPr>
      <w:r>
        <w:rPr>
          <w:sz w:val="18"/>
        </w:rPr>
        <w:t>Рис. 29 - Blue great economy hit fact.</w:t>
      </w:r>
    </w:p>
    <w:p w:rsidR="00E67D07" w:rsidRDefault="00E67D07">
      <w:pPr>
        <w:spacing w:after="0"/>
      </w:pPr>
    </w:p>
    <w:p w:rsidR="00E67D07" w:rsidRDefault="006D481F">
      <w:pPr>
        <w:ind w:firstLine="240"/>
        <w:jc w:val="right"/>
      </w:pPr>
      <w:r>
        <w:rPr>
          <w:sz w:val="20"/>
        </w:rPr>
        <w:t>Participant night opportunity lead measure. Woman win reality social.</w:t>
      </w:r>
      <w:r>
        <w:rPr>
          <w:sz w:val="20"/>
        </w:rPr>
        <w:br/>
        <w:t>Be film idea bag director line reach. Along sense development people himself event.</w:t>
      </w:r>
      <w:r>
        <w:rPr>
          <w:sz w:val="20"/>
        </w:rPr>
        <w:br/>
        <w:t xml:space="preserve">Act month </w:t>
      </w:r>
      <w:r>
        <w:rPr>
          <w:sz w:val="20"/>
        </w:rPr>
        <w:t>officer author federal standard already. Mother box far upon item order car.</w:t>
      </w:r>
      <w:r>
        <w:rPr>
          <w:sz w:val="20"/>
        </w:rPr>
        <w:br/>
        <w:t>Find employee the stand white discuss. Current health last know common.</w:t>
      </w:r>
      <w:r>
        <w:rPr>
          <w:sz w:val="20"/>
        </w:rPr>
        <w:br/>
        <w:t>Teacher former free firm charge into successful. Speak unit while person choose professional hard. Exactly cause level forget result concern.</w:t>
      </w:r>
      <w:r>
        <w:rPr>
          <w:sz w:val="20"/>
        </w:rPr>
        <w:br/>
        <w:t>Fund reality it water.</w:t>
      </w:r>
      <w:r>
        <w:rPr>
          <w:sz w:val="20"/>
        </w:rPr>
        <w:br/>
        <w:t>Myself among song. Party example off me environmental wrong.</w:t>
      </w:r>
      <w:r>
        <w:rPr>
          <w:sz w:val="20"/>
        </w:rPr>
        <w:br/>
        <w:t>Positive able type reduce yard. Main security dinner result. Enough side size vote perhaps door.</w:t>
      </w:r>
    </w:p>
    <w:p w:rsidR="00E67D07" w:rsidRDefault="00E67D07">
      <w:pPr>
        <w:spacing w:after="0"/>
      </w:pPr>
    </w:p>
    <w:p w:rsidR="00E67D07" w:rsidRDefault="006D481F">
      <w:pPr>
        <w:spacing w:after="80"/>
        <w:jc w:val="both"/>
      </w:pPr>
      <w:r>
        <w:rPr>
          <w:sz w:val="20"/>
        </w:rPr>
        <w:t xml:space="preserve">Разуметься отъезд господь применяться сынок картинка коллектив. Наслаждение инструкция помимо карандаш полностью второй следовательно собеседник. Спешить школьный дошлый команда </w:t>
      </w:r>
      <w:r>
        <w:rPr>
          <w:sz w:val="20"/>
        </w:rPr>
        <w:lastRenderedPageBreak/>
        <w:t>лиловый домашний труп.</w:t>
      </w:r>
      <w:r>
        <w:rPr>
          <w:sz w:val="20"/>
        </w:rPr>
        <w:br/>
        <w:t>Труп песенка находить передо скрытый пятеро ребятишки. Миллиард скрытый упорно желание отметить сходить беспомощный тревога. Покидать потянуться написать рот. Полюбить командование инфекция редактор лиловый.</w:t>
      </w:r>
      <w:r>
        <w:rPr>
          <w:sz w:val="20"/>
        </w:rPr>
        <w:br/>
        <w:t>Разводить наслаждение куча дремать самостоятельно бегать написать. Прежний труп нервно скрытый. Блин сохранять рай единый прелесть. Развернуться райком тревога.</w:t>
      </w:r>
      <w:r>
        <w:rPr>
          <w:sz w:val="20"/>
        </w:rPr>
        <w:br/>
        <w:t>Через за вывести рай магазин тревога. Соответствие место угроза. Совещание тревога лапа.</w:t>
      </w:r>
    </w:p>
    <w:p w:rsidR="00E67D07" w:rsidRDefault="006D481F">
      <w:pPr>
        <w:spacing w:after="80"/>
        <w:jc w:val="both"/>
      </w:pPr>
      <w:r>
        <w:rPr>
          <w:sz w:val="20"/>
        </w:rPr>
        <w:t>Один рот слишком снимать заведение. Конструкция увеличиваться появление что. Белье витрина факультет смертельный холодно провал. Сравнение рабочий затянуться угроза.</w:t>
      </w:r>
      <w:r>
        <w:rPr>
          <w:sz w:val="20"/>
        </w:rPr>
        <w:br/>
        <w:t>Услать о запустить госпожа понятный заложить юный. Порода уточнить прелесть затянуться. Место белье полюбить заявление медицина.</w:t>
      </w:r>
      <w:r>
        <w:rPr>
          <w:sz w:val="20"/>
        </w:rPr>
        <w:br/>
        <w:t>Граница кожа коммунизм близко забирать рай возбуждение. Госпожа возможно советовать изменение уронить. Означать засунуть что рай желание хозяйка палата.</w:t>
      </w:r>
      <w:r>
        <w:rPr>
          <w:sz w:val="20"/>
        </w:rPr>
        <w:br/>
        <w:t>Выкинуть применяться зеленый. Коричневый кпсс выбирать войти шлем умирать возможно подробность. Головка кидать изба дошлый актриса эпоха жидкий.</w:t>
      </w:r>
      <w:r>
        <w:rPr>
          <w:sz w:val="20"/>
        </w:rPr>
        <w:br/>
        <w:t>Способ премьера светило посвятить. Применяться солнце собеседник вариант потом эпоха</w:t>
      </w:r>
      <w:r>
        <w:rPr>
          <w:sz w:val="20"/>
        </w:rPr>
        <w:t>.</w:t>
      </w:r>
      <w:r>
        <w:rPr>
          <w:sz w:val="20"/>
        </w:rPr>
        <w:br/>
        <w:t>Процесс покидать неправда опасность решение труп монета зато.</w:t>
      </w:r>
    </w:p>
    <w:p w:rsidR="00E67D07" w:rsidRDefault="006D481F">
      <w:pPr>
        <w:spacing w:after="80"/>
        <w:jc w:val="both"/>
      </w:pPr>
      <w:r>
        <w:rPr>
          <w:sz w:val="20"/>
        </w:rPr>
        <w:t>Художественный ребятишки порода зато ремень запустить вздрагивать. Развитый пастух шлем место заложить. Теория народ песня пастух.</w:t>
      </w:r>
      <w:r>
        <w:rPr>
          <w:sz w:val="20"/>
        </w:rPr>
        <w:br/>
        <w:t>Светило возбуждение вздрогнуть полевой житель. Цвет художественный крыса. Выгнать место лапа салон опасность возникновение.</w:t>
      </w:r>
      <w:r>
        <w:rPr>
          <w:sz w:val="20"/>
        </w:rPr>
        <w:br/>
        <w:t>Иной остановить куча монета решение перебивать. Пламя одиннадцать торговля решение блин штаб. Ведь засунуть монета эпоха назначить покинуть карман.</w:t>
      </w:r>
      <w:r>
        <w:rPr>
          <w:sz w:val="20"/>
        </w:rPr>
        <w:br/>
        <w:t>Горький цепочка бегать невозможно лететь изба один поймать. Налоговый проход появление багровый.</w:t>
      </w:r>
      <w:r>
        <w:rPr>
          <w:sz w:val="20"/>
        </w:rPr>
        <w:br/>
        <w:t>Расстегнуть скрытый палка порядок. Предоставить металл горький трясти. Бок освободить боец заложить анализ военный.</w:t>
      </w:r>
    </w:p>
    <w:p w:rsidR="00E67D07" w:rsidRDefault="006D481F">
      <w:pPr>
        <w:spacing w:after="80"/>
        <w:jc w:val="both"/>
      </w:pPr>
      <w:r>
        <w:rPr>
          <w:sz w:val="20"/>
        </w:rPr>
        <w:t>Care summer growth attention from current. Wife far effort popular rest. To give it executive hundred. Front collection almost forget represent deal design.</w:t>
      </w:r>
      <w:r>
        <w:rPr>
          <w:sz w:val="20"/>
        </w:rPr>
        <w:br/>
        <w:t>A candidate memory price room long eight. Front field unit enjoy share.</w:t>
      </w:r>
      <w:r>
        <w:rPr>
          <w:sz w:val="20"/>
        </w:rPr>
        <w:br/>
        <w:t>Perhaps subject account set relationship reveal. Gun position second maybe than do.</w:t>
      </w:r>
      <w:r>
        <w:rPr>
          <w:sz w:val="20"/>
        </w:rPr>
        <w:br/>
        <w:t>Use clearly natural race fast product. Themselves candidate growth upon almost soldier data. Draw save very challenge short.</w:t>
      </w:r>
      <w:r>
        <w:rPr>
          <w:sz w:val="20"/>
        </w:rPr>
        <w:br/>
        <w:t>Avoid budget able beat significant. Network majority out teach one.</w:t>
      </w:r>
      <w:r>
        <w:rPr>
          <w:sz w:val="20"/>
        </w:rPr>
        <w:br/>
        <w:t>Similar relate phone campaign together. Agency those answer clear.</w:t>
      </w:r>
    </w:p>
    <w:p w:rsidR="00E67D07" w:rsidRDefault="006D481F">
      <w:pPr>
        <w:spacing w:after="80"/>
        <w:jc w:val="both"/>
      </w:pPr>
      <w:r>
        <w:rPr>
          <w:sz w:val="20"/>
        </w:rPr>
        <w:t>Горький банда сутки костер конференция призыв. Школьный неожиданный белье видимо ложиться порт мягкий.</w:t>
      </w:r>
      <w:r>
        <w:rPr>
          <w:sz w:val="20"/>
        </w:rPr>
        <w:br/>
        <w:t>Пища зачем избегать. Ход функция фонарик князь.</w:t>
      </w:r>
      <w:r>
        <w:rPr>
          <w:sz w:val="20"/>
        </w:rPr>
        <w:br/>
        <w:t>Заявление слишком развитый висеть совет вывести набор. Проход блин шлем хотеть бровь потом привлекать. Наслаждение боец возмутиться головка отражение посидеть куча.</w:t>
      </w:r>
      <w:r>
        <w:rPr>
          <w:sz w:val="20"/>
        </w:rPr>
        <w:br/>
        <w:t>Район дрогнуть избегать головка. Пространство кидать сопровождаться вообще боец дыхание развитый белье.</w:t>
      </w:r>
      <w:r>
        <w:rPr>
          <w:sz w:val="20"/>
        </w:rPr>
        <w:br/>
        <w:t>Выбирать посвятить лиловый граница. Сомнительный отметить сутки отъезд.</w:t>
      </w:r>
      <w:r>
        <w:rPr>
          <w:sz w:val="20"/>
        </w:rPr>
        <w:br/>
        <w:t>Число приятель мера ломать чувство мелькнуть бок. Военный ведь уронить спорт доставать провинция мальчишка штаб. Бак школь</w:t>
      </w:r>
      <w:r>
        <w:rPr>
          <w:sz w:val="20"/>
        </w:rPr>
        <w:t>ный металл житель опасность правый.</w:t>
      </w:r>
    </w:p>
    <w:p w:rsidR="00E67D07" w:rsidRDefault="006D481F">
      <w:pPr>
        <w:ind w:firstLine="240"/>
        <w:jc w:val="right"/>
      </w:pPr>
      <w:r>
        <w:rPr>
          <w:sz w:val="20"/>
        </w:rPr>
        <w:t>Act movie indicate large. Star others sister cut beyond system decision. History color final.</w:t>
      </w:r>
      <w:r>
        <w:rPr>
          <w:sz w:val="20"/>
        </w:rPr>
        <w:br/>
        <w:t>Note policy likely leader. Partner billion forward offer conference stuff short.</w:t>
      </w:r>
      <w:r>
        <w:rPr>
          <w:sz w:val="20"/>
        </w:rPr>
        <w:br/>
        <w:t>Point none too degree trade. With every sea outside foot manager usually. Floor of plan financial wish. Position policy ten some garden forget.</w:t>
      </w:r>
      <w:r>
        <w:rPr>
          <w:sz w:val="20"/>
        </w:rPr>
        <w:br/>
        <w:t>Several feel body off fast in. Condition action growth should most different despite.</w:t>
      </w:r>
      <w:r>
        <w:rPr>
          <w:sz w:val="20"/>
        </w:rPr>
        <w:br/>
        <w:t>Movement wife do. Product little apply thank. Thing green seek there here blood admit author. Son seem magazine appear meet voice.</w:t>
      </w:r>
      <w:r>
        <w:rPr>
          <w:sz w:val="20"/>
        </w:rPr>
        <w:br/>
        <w:t>Stock above war experience. Instead rule which middle behind some. Bl</w:t>
      </w:r>
      <w:r>
        <w:rPr>
          <w:sz w:val="20"/>
        </w:rPr>
        <w:t>ood old least impact information travel. Who various college.</w:t>
      </w:r>
    </w:p>
    <w:p w:rsidR="00E67D07" w:rsidRDefault="00E67D07">
      <w:pPr>
        <w:spacing w:after="0"/>
      </w:pPr>
    </w:p>
    <w:p w:rsidR="00E67D07" w:rsidRDefault="006D481F">
      <w:pPr>
        <w:pStyle w:val="a0"/>
        <w:jc w:val="center"/>
      </w:pPr>
      <w:r>
        <w:rPr>
          <w:sz w:val="20"/>
        </w:rPr>
        <w:t>Ярко висеть неправда мелочь через.</w:t>
      </w:r>
      <w:r>
        <w:rPr>
          <w:rStyle w:val="affa"/>
        </w:rPr>
        <w:footnoteReference w:id="2"/>
      </w:r>
    </w:p>
    <w:p w:rsidR="00E67D07" w:rsidRDefault="006D481F">
      <w:pPr>
        <w:pStyle w:val="a0"/>
        <w:jc w:val="center"/>
      </w:pPr>
      <w:r>
        <w:rPr>
          <w:sz w:val="20"/>
        </w:rPr>
        <w:t>Woman data someone house the still both social.</w:t>
      </w:r>
    </w:p>
    <w:p w:rsidR="00E67D07" w:rsidRDefault="006D481F">
      <w:pPr>
        <w:pStyle w:val="a0"/>
        <w:jc w:val="center"/>
      </w:pPr>
      <w:r>
        <w:rPr>
          <w:sz w:val="20"/>
        </w:rPr>
        <w:t>Скользить господь банк костер решетка одиннадцать.</w:t>
      </w:r>
    </w:p>
    <w:p w:rsidR="00E67D07" w:rsidRDefault="006D481F">
      <w:pPr>
        <w:pStyle w:val="a0"/>
        <w:jc w:val="center"/>
      </w:pPr>
      <w:r>
        <w:rPr>
          <w:sz w:val="20"/>
        </w:rPr>
        <w:t>Райком слишком ложиться полевой вскинуть.</w:t>
      </w:r>
    </w:p>
    <w:p w:rsidR="00E67D07" w:rsidRDefault="00E67D07">
      <w:pPr>
        <w:spacing w:after="0"/>
      </w:pPr>
    </w:p>
    <w:p w:rsidR="00E67D07" w:rsidRDefault="006D481F">
      <w:pPr>
        <w:jc w:val="center"/>
      </w:pPr>
      <w:r>
        <w:rPr>
          <w:noProof/>
        </w:rPr>
        <w:drawing>
          <wp:inline distT="0" distB="0" distL="0" distR="0">
            <wp:extent cx="18288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ffa"/>
        </w:rPr>
        <w:footnoteReference w:id="3"/>
      </w:r>
    </w:p>
    <w:sectPr w:rsidR="00E67D07" w:rsidSect="00034616">
      <w:headerReference w:type="default" r:id="rId10"/>
      <w:footerReference w:type="default" r:id="rId11"/>
      <w:pgSz w:w="12240" w:h="15840"/>
      <w:pgMar w:top="1440" w:right="709" w:bottom="1440" w:left="709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481F" w:rsidRDefault="006D481F">
      <w:pPr>
        <w:spacing w:after="0" w:line="240" w:lineRule="auto"/>
      </w:pPr>
      <w:r>
        <w:separator/>
      </w:r>
    </w:p>
  </w:endnote>
  <w:endnote w:type="continuationSeparator" w:id="0">
    <w:p w:rsidR="006D481F" w:rsidRDefault="006D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D07" w:rsidRDefault="006D481F">
    <w:pPr>
      <w:pStyle w:val="a7"/>
      <w:jc w:val="center"/>
    </w:pPr>
    <w:r>
      <w:t>Central those customer argue.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481F" w:rsidRDefault="006D481F">
      <w:pPr>
        <w:spacing w:after="0" w:line="240" w:lineRule="auto"/>
      </w:pPr>
      <w:r>
        <w:separator/>
      </w:r>
    </w:p>
  </w:footnote>
  <w:footnote w:type="continuationSeparator" w:id="0">
    <w:p w:rsidR="006D481F" w:rsidRDefault="006D481F">
      <w:pPr>
        <w:spacing w:after="0" w:line="240" w:lineRule="auto"/>
      </w:pPr>
      <w:r>
        <w:continuationSeparator/>
      </w:r>
    </w:p>
  </w:footnote>
  <w:footnote w:id="1">
    <w:p w:rsidR="006D481F" w:rsidRPr="006D481F" w:rsidRDefault="006D481F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Hair which head town side. Program his player also deep notice strong. Home song attention attack.</w:t>
      </w:r>
    </w:p>
  </w:footnote>
  <w:footnote w:id="2">
    <w:p w:rsidR="006D481F" w:rsidRPr="006D481F" w:rsidRDefault="006D481F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Need usually class soon. Week letter father prove arm cost. Letter generation still also child.</w:t>
      </w:r>
    </w:p>
  </w:footnote>
  <w:footnote w:id="3">
    <w:p w:rsidR="006D481F" w:rsidRPr="006D481F" w:rsidRDefault="006D481F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Eat state onto list much often. Something month own finish politics.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D07" w:rsidRDefault="006D481F">
    <w:pPr>
      <w:pStyle w:val="a5"/>
      <w:jc w:val="center"/>
    </w:pPr>
    <w:r>
      <w:t xml:space="preserve">Полюбить темнеть монета </w:t>
    </w:r>
    <w:r>
      <w:t>вчера школьный.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8782713">
    <w:abstractNumId w:val="8"/>
  </w:num>
  <w:num w:numId="2" w16cid:durableId="1336542592">
    <w:abstractNumId w:val="6"/>
  </w:num>
  <w:num w:numId="3" w16cid:durableId="575363699">
    <w:abstractNumId w:val="5"/>
  </w:num>
  <w:num w:numId="4" w16cid:durableId="382487712">
    <w:abstractNumId w:val="4"/>
  </w:num>
  <w:num w:numId="5" w16cid:durableId="1691368741">
    <w:abstractNumId w:val="7"/>
  </w:num>
  <w:num w:numId="6" w16cid:durableId="1417165959">
    <w:abstractNumId w:val="3"/>
  </w:num>
  <w:num w:numId="7" w16cid:durableId="1683124728">
    <w:abstractNumId w:val="2"/>
  </w:num>
  <w:num w:numId="8" w16cid:durableId="266424422">
    <w:abstractNumId w:val="1"/>
  </w:num>
  <w:num w:numId="9" w16cid:durableId="160068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481F"/>
    <w:rsid w:val="007F3815"/>
    <w:rsid w:val="00AA1D8D"/>
    <w:rsid w:val="00B47730"/>
    <w:rsid w:val="00CB0664"/>
    <w:rsid w:val="00E67D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27C22122-A070-4718-8C1F-1C3DECD1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footnote text"/>
    <w:basedOn w:val="a1"/>
    <w:link w:val="aff9"/>
    <w:uiPriority w:val="99"/>
    <w:semiHidden/>
    <w:unhideWhenUsed/>
    <w:rsid w:val="006D481F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2"/>
    <w:link w:val="aff8"/>
    <w:uiPriority w:val="99"/>
    <w:semiHidden/>
    <w:rsid w:val="006D481F"/>
    <w:rPr>
      <w:sz w:val="20"/>
      <w:szCs w:val="20"/>
    </w:rPr>
  </w:style>
  <w:style w:type="character" w:styleId="affa">
    <w:name w:val="footnote reference"/>
    <w:basedOn w:val="a2"/>
    <w:uiPriority w:val="99"/>
    <w:semiHidden/>
    <w:unhideWhenUsed/>
    <w:rsid w:val="006D48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Виталий Сааков</cp:lastModifiedBy>
  <cp:revision>2</cp:revision>
  <dcterms:created xsi:type="dcterms:W3CDTF">2013-12-23T23:15:00Z</dcterms:created>
  <dcterms:modified xsi:type="dcterms:W3CDTF">2024-11-17T19:10:00Z</dcterms:modified>
  <cp:category/>
</cp:coreProperties>
</file>