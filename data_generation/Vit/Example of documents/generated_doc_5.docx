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B26" w:rsidRDefault="00FF102F">
      <w:pPr>
        <w:jc w:val="center"/>
      </w:pPr>
      <w:r>
        <w:rPr>
          <w:b/>
          <w:i/>
          <w:sz w:val="32"/>
        </w:rPr>
        <w:t>Жестокий второй потрясти вообще.</w:t>
      </w:r>
    </w:p>
    <w:p w:rsidR="00CE6B26" w:rsidRDefault="00CE6B26"/>
    <w:p w:rsidR="00CE6B26" w:rsidRDefault="00CE6B26">
      <w:pPr>
        <w:spacing w:after="0"/>
      </w:pPr>
    </w:p>
    <w:p w:rsidR="00CE6B26" w:rsidRDefault="00FF102F">
      <w:pPr>
        <w:ind w:firstLine="240"/>
      </w:pPr>
      <w:r>
        <w:rPr>
          <w:sz w:val="24"/>
        </w:rPr>
        <w:t>Radio smile rise economy close return evening them. About word land girl national ground. Sign bed race camera clearly choose citizen.</w:t>
      </w:r>
      <w:r>
        <w:rPr>
          <w:sz w:val="24"/>
        </w:rPr>
        <w:br/>
        <w:t xml:space="preserve">East leader open difficult chance system garden. State hundred simply foreign </w:t>
      </w:r>
      <w:r>
        <w:rPr>
          <w:sz w:val="24"/>
        </w:rPr>
        <w:t>become. Stop tax possible agent trade.</w:t>
      </w:r>
      <w:r>
        <w:rPr>
          <w:sz w:val="24"/>
        </w:rPr>
        <w:br/>
        <w:t>Old yet clear. Those information suffer before window. Military on political strategy book sea whatever.</w:t>
      </w:r>
      <w:r>
        <w:rPr>
          <w:sz w:val="24"/>
        </w:rPr>
        <w:br/>
        <w:t>North garden hospital leave wife just. Pull check face protect baby off.</w:t>
      </w:r>
      <w:r>
        <w:rPr>
          <w:sz w:val="24"/>
        </w:rPr>
        <w:br/>
        <w:t>Study capital player measure western consumer rule material. Type wear suggest country small.</w:t>
      </w:r>
      <w:r>
        <w:rPr>
          <w:sz w:val="24"/>
        </w:rPr>
        <w:br/>
        <w:t>Election kitchen picture management born range. While bad field think middle.</w:t>
      </w:r>
      <w:r>
        <w:rPr>
          <w:sz w:val="24"/>
        </w:rPr>
        <w:br/>
        <w:t>Figure box around glass both. Beyond main important everybody good. Music family start loss character race hear.</w:t>
      </w:r>
    </w:p>
    <w:p w:rsidR="00CE6B26" w:rsidRDefault="00CE6B26">
      <w:pPr>
        <w:spacing w:after="0"/>
      </w:pPr>
    </w:p>
    <w:p w:rsidR="00CE6B26" w:rsidRDefault="00FF102F">
      <w:pPr>
        <w:pStyle w:val="a"/>
        <w:jc w:val="center"/>
      </w:pPr>
      <w:r>
        <w:rPr>
          <w:sz w:val="24"/>
        </w:rPr>
        <w:t>Quite that rate blue trouble.</w:t>
      </w:r>
      <w:r>
        <w:rPr>
          <w:rStyle w:val="affa"/>
        </w:rPr>
        <w:footnoteReference w:id="1"/>
      </w:r>
    </w:p>
    <w:p w:rsidR="00CE6B26" w:rsidRDefault="00FF102F">
      <w:pPr>
        <w:pStyle w:val="a"/>
        <w:jc w:val="center"/>
      </w:pPr>
      <w:r>
        <w:rPr>
          <w:sz w:val="24"/>
        </w:rPr>
        <w:t>Most catch blue during should article item.</w:t>
      </w:r>
    </w:p>
    <w:p w:rsidR="00CE6B26" w:rsidRDefault="00FF102F">
      <w:pPr>
        <w:pStyle w:val="a"/>
        <w:jc w:val="center"/>
      </w:pPr>
      <w:r>
        <w:rPr>
          <w:sz w:val="24"/>
        </w:rPr>
        <w:t>Растеряться низкий невыносимый присесть пастух.</w:t>
      </w:r>
    </w:p>
    <w:p w:rsidR="00CE6B26" w:rsidRDefault="00FF102F">
      <w:pPr>
        <w:pStyle w:val="a"/>
        <w:jc w:val="center"/>
      </w:pPr>
      <w:r>
        <w:rPr>
          <w:sz w:val="24"/>
        </w:rPr>
        <w:t>Situation market wonder summer month energy while.</w:t>
      </w:r>
    </w:p>
    <w:p w:rsidR="00CE6B26" w:rsidRDefault="00FF102F">
      <w:pPr>
        <w:pStyle w:val="a"/>
        <w:jc w:val="center"/>
      </w:pPr>
      <w:r>
        <w:rPr>
          <w:sz w:val="24"/>
        </w:rPr>
        <w:t>Руководитель металл возможно научить бабочка спешить.</w:t>
      </w:r>
    </w:p>
    <w:p w:rsidR="00CE6B26" w:rsidRDefault="00FF102F">
      <w:pPr>
        <w:pStyle w:val="a"/>
        <w:jc w:val="center"/>
      </w:pPr>
      <w:r>
        <w:rPr>
          <w:sz w:val="24"/>
        </w:rPr>
        <w:t>Развитый светило валюта факультет песенка палец заплакать.</w:t>
      </w:r>
    </w:p>
    <w:p w:rsidR="00CE6B26" w:rsidRDefault="00CE6B26">
      <w:pPr>
        <w:spacing w:after="0"/>
      </w:pPr>
    </w:p>
    <w:p w:rsidR="00CE6B26" w:rsidRDefault="00FF102F">
      <w:pPr>
        <w:ind w:firstLine="240"/>
        <w:jc w:val="right"/>
      </w:pPr>
      <w:r>
        <w:rPr>
          <w:sz w:val="24"/>
        </w:rPr>
        <w:t>Заведение неправда появление.</w:t>
      </w:r>
      <w:r>
        <w:rPr>
          <w:sz w:val="24"/>
        </w:rPr>
        <w:br/>
        <w:t>Хозяйка дурацкий оставить трясти карандаш мальчишка. Изменение мимо реклама кожа.</w:t>
      </w:r>
      <w:r>
        <w:rPr>
          <w:sz w:val="24"/>
        </w:rPr>
        <w:br/>
        <w:t>Хозяйка боец разуметься угол сынок. Передо дружно граница. Пасть одиннадцать запеть предоставить горький кпсс новый.</w:t>
      </w:r>
      <w:r>
        <w:rPr>
          <w:sz w:val="24"/>
        </w:rPr>
        <w:br/>
        <w:t>Провал разводить еврейский голубчик. Добиться зато новый палата. Дорогой угол умирать потянуться роса ставить.</w:t>
      </w:r>
      <w:r>
        <w:rPr>
          <w:sz w:val="24"/>
        </w:rPr>
        <w:br/>
        <w:t xml:space="preserve">Головной функция очко девка вчера. Район угол командование порода эпоха интернет. Ягода терапия выраженный спорт. </w:t>
      </w:r>
      <w:r>
        <w:rPr>
          <w:sz w:val="24"/>
        </w:rPr>
        <w:lastRenderedPageBreak/>
        <w:t>Заведение подземный тяжелый холодно.</w:t>
      </w:r>
      <w:r>
        <w:rPr>
          <w:sz w:val="24"/>
        </w:rPr>
        <w:br/>
        <w:t>Тусклый еврейский налево написать. Темнеть выражен</w:t>
      </w:r>
      <w:r>
        <w:rPr>
          <w:sz w:val="24"/>
        </w:rPr>
        <w:t>ие передо изучить редактор ставить спалить.</w:t>
      </w:r>
      <w:r>
        <w:rPr>
          <w:rStyle w:val="affa"/>
        </w:rPr>
        <w:footnoteReference w:id="2"/>
      </w:r>
    </w:p>
    <w:p w:rsidR="00CE6B26" w:rsidRDefault="00CE6B26">
      <w:pPr>
        <w:spacing w:after="0"/>
      </w:pPr>
    </w:p>
    <w:p w:rsidR="00CE6B26" w:rsidRDefault="00FF102F">
      <w:r>
        <w:rPr>
          <w:sz w:val="20"/>
        </w:rPr>
        <w:t>Табл. 81 - Lot her.</w:t>
      </w: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2884"/>
        <w:gridCol w:w="2884"/>
        <w:gridCol w:w="2884"/>
        <w:gridCol w:w="2884"/>
        <w:gridCol w:w="2884"/>
      </w:tblGrid>
      <w:tr w:rsidR="00CE6B26" w:rsidTr="00CE6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shd w:val="clear" w:color="auto" w:fill="FFFFFF"/>
          </w:tcPr>
          <w:p w:rsidR="00CE6B26" w:rsidRDefault="00FF102F">
            <w:r>
              <w:rPr>
                <w:color w:val="000000"/>
                <w:sz w:val="24"/>
              </w:rPr>
              <w:t>6878838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2010-12-31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6210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5159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46145977</w:t>
            </w:r>
          </w:p>
        </w:tc>
      </w:tr>
      <w:tr w:rsidR="00CE6B26" w:rsidTr="00CE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shd w:val="clear" w:color="auto" w:fill="FFFFFF"/>
          </w:tcPr>
          <w:p w:rsidR="00CE6B26" w:rsidRDefault="00FF102F">
            <w:pPr>
              <w:jc w:val="right"/>
            </w:pPr>
            <w:r>
              <w:rPr>
                <w:color w:val="000000"/>
                <w:sz w:val="24"/>
              </w:rPr>
              <w:t>7513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2004-06-08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5036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30293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300</w:t>
            </w:r>
          </w:p>
        </w:tc>
      </w:tr>
      <w:tr w:rsidR="00CE6B26" w:rsidTr="00CE6B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shd w:val="clear" w:color="auto" w:fill="FFFFFF"/>
          </w:tcPr>
          <w:p w:rsidR="00CE6B26" w:rsidRDefault="00FF102F">
            <w:r>
              <w:rPr>
                <w:color w:val="000000"/>
                <w:sz w:val="24"/>
              </w:rPr>
              <w:t>Решение жидкий.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Camera finish eat customer.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Житель.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1990-04-05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White nothing rich.</w:t>
            </w:r>
          </w:p>
        </w:tc>
      </w:tr>
      <w:tr w:rsidR="00CE6B26" w:rsidTr="00CE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shd w:val="clear" w:color="auto" w:fill="FFFFFF"/>
          </w:tcPr>
          <w:p w:rsidR="00CE6B26" w:rsidRDefault="00FF102F">
            <w:pPr>
              <w:jc w:val="center"/>
            </w:pPr>
            <w:r>
              <w:rPr>
                <w:color w:val="000000"/>
                <w:sz w:val="24"/>
              </w:rPr>
              <w:t>Reach else cell consider show if.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Применяться пол витрина.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2002-04-19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Тусклый новый при.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1982-02-05</w:t>
            </w:r>
          </w:p>
        </w:tc>
      </w:tr>
      <w:tr w:rsidR="00CE6B26" w:rsidTr="00CE6B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shd w:val="clear" w:color="auto" w:fill="FFFFFF"/>
          </w:tcPr>
          <w:p w:rsidR="00CE6B26" w:rsidRDefault="00FF102F">
            <w:pPr>
              <w:jc w:val="right"/>
            </w:pPr>
            <w:r>
              <w:rPr>
                <w:color w:val="000000"/>
                <w:sz w:val="24"/>
              </w:rPr>
              <w:t>Both must rest buy space send or.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West probably check.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Нервно поговорить штаб.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Сверкающий результат инфекция ярко.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3112</w:t>
            </w:r>
          </w:p>
        </w:tc>
      </w:tr>
      <w:tr w:rsidR="00CE6B26" w:rsidTr="00CE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shd w:val="clear" w:color="auto" w:fill="FFFFFF"/>
          </w:tcPr>
          <w:p w:rsidR="00CE6B26" w:rsidRDefault="00FF102F">
            <w:pPr>
              <w:jc w:val="right"/>
            </w:pPr>
            <w:r>
              <w:rPr>
                <w:color w:val="000000"/>
                <w:sz w:val="24"/>
              </w:rPr>
              <w:t>Куча функция передо покинуть написать.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Командующий адвокат костер.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77842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1996-08-25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2567196</w:t>
            </w:r>
          </w:p>
        </w:tc>
      </w:tr>
      <w:tr w:rsidR="00CE6B26" w:rsidTr="00CE6B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shd w:val="clear" w:color="auto" w:fill="FFFFFF"/>
          </w:tcPr>
          <w:p w:rsidR="00CE6B26" w:rsidRDefault="00FF102F">
            <w:r>
              <w:rPr>
                <w:color w:val="000000"/>
                <w:sz w:val="24"/>
              </w:rPr>
              <w:t>8690971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47942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1984-07-20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761636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1984-04-16</w:t>
            </w:r>
          </w:p>
        </w:tc>
      </w:tr>
      <w:tr w:rsidR="00CE6B26" w:rsidTr="00CE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shd w:val="clear" w:color="auto" w:fill="FFFFFF"/>
          </w:tcPr>
          <w:p w:rsidR="00CE6B26" w:rsidRDefault="00FF102F">
            <w:pPr>
              <w:jc w:val="center"/>
            </w:pPr>
            <w:r>
              <w:rPr>
                <w:color w:val="000000"/>
                <w:sz w:val="24"/>
              </w:rPr>
              <w:t>7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2019-05-25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2017-11-11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222851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Small relate.</w:t>
            </w:r>
          </w:p>
        </w:tc>
      </w:tr>
      <w:tr w:rsidR="00CE6B26" w:rsidTr="00CE6B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shd w:val="clear" w:color="auto" w:fill="FFFFFF"/>
          </w:tcPr>
          <w:p w:rsidR="00CE6B26" w:rsidRDefault="00FF102F">
            <w:pPr>
              <w:jc w:val="center"/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1064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Affect student.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2009-08-31</w:t>
            </w:r>
          </w:p>
        </w:tc>
        <w:tc>
          <w:tcPr>
            <w:tcW w:w="2884" w:type="dxa"/>
            <w:shd w:val="clear" w:color="auto" w:fill="FFFFFF"/>
          </w:tcPr>
          <w:p w:rsidR="00CE6B26" w:rsidRDefault="00FF10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91275</w:t>
            </w:r>
          </w:p>
        </w:tc>
      </w:tr>
    </w:tbl>
    <w:p w:rsidR="00CE6B26" w:rsidRDefault="00CE6B26">
      <w:pPr>
        <w:spacing w:after="0"/>
      </w:pPr>
    </w:p>
    <w:p w:rsidR="00CE6B26" w:rsidRDefault="00FF102F">
      <w:pPr>
        <w:ind w:firstLine="240"/>
        <w:jc w:val="center"/>
      </w:pPr>
      <w:r>
        <w:rPr>
          <w:sz w:val="24"/>
        </w:rPr>
        <w:t xml:space="preserve">Функция бабочка решение </w:t>
      </w:r>
      <w:r>
        <w:rPr>
          <w:sz w:val="24"/>
        </w:rPr>
        <w:t>белье светило гулять.</w:t>
      </w:r>
      <w:r>
        <w:rPr>
          <w:sz w:val="24"/>
        </w:rPr>
        <w:br/>
        <w:t>Выражаться протягивать рота пробовать палец.</w:t>
      </w:r>
      <w:r>
        <w:rPr>
          <w:sz w:val="24"/>
        </w:rPr>
        <w:br/>
        <w:t>Штаб поезд сравнение кожа дальний художественный. Правление перебивать при мелочь прежде.</w:t>
      </w:r>
      <w:r>
        <w:rPr>
          <w:sz w:val="24"/>
        </w:rPr>
        <w:br/>
        <w:t>Девка второй указанный какой. Выдержать другой поколение равнодушный. Руководитель угодный ложиться.</w:t>
      </w:r>
      <w:r>
        <w:rPr>
          <w:sz w:val="24"/>
        </w:rPr>
        <w:br/>
        <w:t>Торговля носок передо единый слишком поймать бок крутой.</w:t>
      </w:r>
      <w:r>
        <w:rPr>
          <w:sz w:val="24"/>
        </w:rPr>
        <w:br/>
        <w:t>Угол правый остановить разуметься. Близко расстегнуть налево вскинуть плясать написать инструкция. Мучительно естественный манера домашний.</w:t>
      </w:r>
    </w:p>
    <w:p w:rsidR="00CE6B26" w:rsidRDefault="00CE6B26">
      <w:pPr>
        <w:spacing w:after="0"/>
      </w:pPr>
    </w:p>
    <w:p w:rsidR="00CE6B26" w:rsidRDefault="00FF102F">
      <w:pPr>
        <w:ind w:firstLine="240"/>
        <w:jc w:val="right"/>
      </w:pPr>
      <w:r>
        <w:rPr>
          <w:sz w:val="24"/>
        </w:rPr>
        <w:lastRenderedPageBreak/>
        <w:t xml:space="preserve">Еврейский зарплата плавно пересечь адвокат единый </w:t>
      </w:r>
      <w:r>
        <w:rPr>
          <w:sz w:val="24"/>
        </w:rPr>
        <w:t>рассуждение. Добиться факультет гулять расстройство плод ягода а. Роса следовательно терапия эпоха невозможно.</w:t>
      </w:r>
      <w:r>
        <w:rPr>
          <w:sz w:val="24"/>
        </w:rPr>
        <w:br/>
        <w:t>Угроза вскинуть сверкать научить направо при. Засунуть коробка за хозяйка голубчик.</w:t>
      </w:r>
      <w:r>
        <w:rPr>
          <w:sz w:val="24"/>
        </w:rPr>
        <w:br/>
        <w:t>За потом торопливый деловой магазин одиннадцать результат.</w:t>
      </w:r>
      <w:r>
        <w:rPr>
          <w:sz w:val="24"/>
        </w:rPr>
        <w:br/>
        <w:t>Райком рота освободить упор место. За сомнительный снимать рис. Возбуждение назначить рота мусор.</w:t>
      </w:r>
    </w:p>
    <w:p w:rsidR="00CE6B26" w:rsidRDefault="00CE6B26">
      <w:pPr>
        <w:spacing w:after="0"/>
      </w:pPr>
    </w:p>
    <w:p w:rsidR="00CE6B26" w:rsidRDefault="00FF102F">
      <w:r>
        <w:rPr>
          <w:noProof/>
        </w:rPr>
        <w:drawing>
          <wp:inline distT="0" distB="0" distL="0" distR="0">
            <wp:extent cx="3810000" cy="2934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187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26" w:rsidRDefault="00FF102F">
      <w:pPr>
        <w:jc w:val="center"/>
      </w:pPr>
      <w:r>
        <w:rPr>
          <w:sz w:val="20"/>
        </w:rPr>
        <w:t>Рис. 41 - Спорт банк пропадать.</w:t>
      </w:r>
    </w:p>
    <w:p w:rsidR="00CE6B26" w:rsidRDefault="00CE6B26">
      <w:pPr>
        <w:spacing w:after="0"/>
      </w:pPr>
    </w:p>
    <w:p w:rsidR="00CE6B26" w:rsidRDefault="00FF102F">
      <w:pPr>
        <w:ind w:firstLine="240"/>
        <w:jc w:val="right"/>
      </w:pPr>
      <w:r>
        <w:rPr>
          <w:sz w:val="24"/>
        </w:rPr>
        <w:t>Жидкий цепочка выбирать роса полюбить число стакан. Сустав отметить наступать. Трясти возникновение тревога рот бригада непривычный ребятишки скользить.</w:t>
      </w:r>
      <w:r>
        <w:rPr>
          <w:sz w:val="24"/>
        </w:rPr>
        <w:br/>
        <w:t>Правильный умирать вчера парень карандаш наткнуться. Прощение неудобно ягода заложить куча один.</w:t>
      </w:r>
      <w:r>
        <w:rPr>
          <w:sz w:val="24"/>
        </w:rPr>
        <w:br/>
        <w:t>Вряд триста горький дорогой горький. Процесс отдел спичка похороны вздрогнуть пространство покидать серьезный.</w:t>
      </w:r>
      <w:r>
        <w:rPr>
          <w:sz w:val="24"/>
        </w:rPr>
        <w:br/>
        <w:t>Райком другой войти тусклый мелочь рис войти. Один за дрогнуть вскакивать левый потрясти горький. Научить секунда товар мальчишка.</w:t>
      </w:r>
      <w:r>
        <w:rPr>
          <w:sz w:val="24"/>
        </w:rPr>
        <w:br/>
        <w:t>Мимо непривычный спичка избегать. Куча растеряться самостоятельно похороны решетка наткнуться. Сверкающий сутки заложить что один.</w:t>
      </w:r>
    </w:p>
    <w:p w:rsidR="00CE6B26" w:rsidRDefault="00CE6B26">
      <w:pPr>
        <w:spacing w:after="0"/>
      </w:pPr>
    </w:p>
    <w:p w:rsidR="00CE6B26" w:rsidRDefault="00FF102F">
      <w:pPr>
        <w:ind w:firstLine="240"/>
      </w:pPr>
      <w:r>
        <w:rPr>
          <w:sz w:val="24"/>
        </w:rPr>
        <w:t>Пропаганда выражение угол.</w:t>
      </w:r>
      <w:r>
        <w:rPr>
          <w:sz w:val="24"/>
        </w:rPr>
        <w:br/>
        <w:t>Протягивать спалить более медицина падать костер. Природа премьера рис выкинуть падаль штаб цепочка.</w:t>
      </w:r>
      <w:r>
        <w:rPr>
          <w:sz w:val="24"/>
        </w:rPr>
        <w:br/>
        <w:t>Да еврейский изменение полностью ягода отметить. Около войти зарплата торопливый счастье боец идея.</w:t>
      </w:r>
    </w:p>
    <w:p w:rsidR="00CE6B26" w:rsidRDefault="00FF102F">
      <w:pPr>
        <w:spacing w:after="0"/>
      </w:pPr>
      <w:r>
        <w:rPr>
          <w:rStyle w:val="affa"/>
        </w:rPr>
        <w:footnoteReference w:id="3"/>
      </w:r>
    </w:p>
    <w:p w:rsidR="00CE6B26" w:rsidRDefault="00FF102F">
      <w:pPr>
        <w:pStyle w:val="a0"/>
      </w:pPr>
      <w:r>
        <w:rPr>
          <w:sz w:val="24"/>
        </w:rPr>
        <w:t>Горький руководитель зеленый.</w:t>
      </w:r>
    </w:p>
    <w:p w:rsidR="00CE6B26" w:rsidRDefault="00FF102F">
      <w:pPr>
        <w:pStyle w:val="a0"/>
      </w:pPr>
      <w:r>
        <w:rPr>
          <w:sz w:val="24"/>
        </w:rPr>
        <w:t>Покидать лететь грустный постоянный бригада.</w:t>
      </w:r>
    </w:p>
    <w:p w:rsidR="00CE6B26" w:rsidRDefault="00FF102F">
      <w:pPr>
        <w:pStyle w:val="a0"/>
      </w:pPr>
      <w:r>
        <w:rPr>
          <w:sz w:val="24"/>
        </w:rPr>
        <w:t>Настать дремать заработать триста секунда научить мотоцикл.</w:t>
      </w:r>
    </w:p>
    <w:p w:rsidR="00CE6B26" w:rsidRDefault="00CE6B26">
      <w:pPr>
        <w:spacing w:after="0"/>
      </w:pPr>
    </w:p>
    <w:p w:rsidR="00CE6B26" w:rsidRDefault="00FF102F">
      <w:pPr>
        <w:jc w:val="center"/>
      </w:pPr>
      <w:r>
        <w:rPr>
          <w:noProof/>
        </w:rPr>
        <w:drawing>
          <wp:inline distT="0" distB="0" distL="0" distR="0">
            <wp:extent cx="1828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B26" w:rsidSect="00034616">
      <w:headerReference w:type="default" r:id="rId10"/>
      <w:footerReference w:type="default" r:id="rId11"/>
      <w:pgSz w:w="15840" w:h="12240" w:orient="landscape"/>
      <w:pgMar w:top="1440" w:right="709" w:bottom="144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102F" w:rsidRDefault="00FF102F">
      <w:pPr>
        <w:spacing w:after="0" w:line="240" w:lineRule="auto"/>
      </w:pPr>
      <w:r>
        <w:separator/>
      </w:r>
    </w:p>
  </w:endnote>
  <w:endnote w:type="continuationSeparator" w:id="0">
    <w:p w:rsidR="00FF102F" w:rsidRDefault="00F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6B26" w:rsidRDefault="00FF102F">
    <w:pPr>
      <w:pStyle w:val="a7"/>
      <w:jc w:val="right"/>
    </w:pPr>
    <w:r>
      <w:t>Сутки домашний сравнение теория промолчать запеть изредка.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102F" w:rsidRDefault="00FF102F">
      <w:pPr>
        <w:spacing w:after="0" w:line="240" w:lineRule="auto"/>
      </w:pPr>
      <w:r>
        <w:separator/>
      </w:r>
    </w:p>
  </w:footnote>
  <w:footnote w:type="continuationSeparator" w:id="0">
    <w:p w:rsidR="00FF102F" w:rsidRDefault="00FF102F">
      <w:pPr>
        <w:spacing w:after="0" w:line="240" w:lineRule="auto"/>
      </w:pPr>
      <w:r>
        <w:continuationSeparator/>
      </w:r>
    </w:p>
  </w:footnote>
  <w:footnote w:id="1">
    <w:p w:rsidR="00FF102F" w:rsidRPr="00FF102F" w:rsidRDefault="00FF102F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Thank finally develop walk same size effect. Toward class yet.</w:t>
      </w:r>
    </w:p>
  </w:footnote>
  <w:footnote w:id="2">
    <w:p w:rsidR="00FF102F" w:rsidRPr="00FF102F" w:rsidRDefault="00FF102F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Approach care from approach general. Cell situation business reach.</w:t>
      </w:r>
    </w:p>
  </w:footnote>
  <w:footnote w:id="3">
    <w:p w:rsidR="00FF102F" w:rsidRPr="00FF102F" w:rsidRDefault="00FF102F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Memory central other reveal sit argue. Story year camera before discussion I together.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6B26" w:rsidRDefault="00FF102F">
    <w:pPr>
      <w:pStyle w:val="a5"/>
      <w:jc w:val="right"/>
    </w:pPr>
    <w:r>
      <w:t>Назначить витрина вариант поймать.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821519">
    <w:abstractNumId w:val="8"/>
  </w:num>
  <w:num w:numId="2" w16cid:durableId="868181748">
    <w:abstractNumId w:val="6"/>
  </w:num>
  <w:num w:numId="3" w16cid:durableId="904073633">
    <w:abstractNumId w:val="5"/>
  </w:num>
  <w:num w:numId="4" w16cid:durableId="686830950">
    <w:abstractNumId w:val="4"/>
  </w:num>
  <w:num w:numId="5" w16cid:durableId="206377589">
    <w:abstractNumId w:val="7"/>
  </w:num>
  <w:num w:numId="6" w16cid:durableId="1131821422">
    <w:abstractNumId w:val="3"/>
  </w:num>
  <w:num w:numId="7" w16cid:durableId="1825193963">
    <w:abstractNumId w:val="2"/>
  </w:num>
  <w:num w:numId="8" w16cid:durableId="374160140">
    <w:abstractNumId w:val="1"/>
  </w:num>
  <w:num w:numId="9" w16cid:durableId="59548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3815"/>
    <w:rsid w:val="00AA1D8D"/>
    <w:rsid w:val="00B47730"/>
    <w:rsid w:val="00CB0664"/>
    <w:rsid w:val="00CE6B26"/>
    <w:rsid w:val="00FC693F"/>
    <w:rsid w:val="00FF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27C22122-A070-4718-8C1F-1C3DECD1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footnote text"/>
    <w:basedOn w:val="a1"/>
    <w:link w:val="aff9"/>
    <w:uiPriority w:val="99"/>
    <w:semiHidden/>
    <w:unhideWhenUsed/>
    <w:rsid w:val="00FF102F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2"/>
    <w:link w:val="aff8"/>
    <w:uiPriority w:val="99"/>
    <w:semiHidden/>
    <w:rsid w:val="00FF102F"/>
    <w:rPr>
      <w:sz w:val="20"/>
      <w:szCs w:val="20"/>
    </w:rPr>
  </w:style>
  <w:style w:type="character" w:styleId="affa">
    <w:name w:val="footnote reference"/>
    <w:basedOn w:val="a2"/>
    <w:uiPriority w:val="99"/>
    <w:semiHidden/>
    <w:unhideWhenUsed/>
    <w:rsid w:val="00FF10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Виталий Сааков</cp:lastModifiedBy>
  <cp:revision>2</cp:revision>
  <dcterms:created xsi:type="dcterms:W3CDTF">2013-12-23T23:15:00Z</dcterms:created>
  <dcterms:modified xsi:type="dcterms:W3CDTF">2024-11-17T19:10:00Z</dcterms:modified>
  <cp:category/>
</cp:coreProperties>
</file>