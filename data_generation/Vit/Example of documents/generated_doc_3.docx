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1F85" w14:textId="77777777" w:rsidR="00571750" w:rsidRDefault="00F81F82">
      <w:pPr>
        <w:jc w:val="center"/>
      </w:pPr>
      <w:r>
        <w:rPr>
          <w:b/>
          <w:sz w:val="34"/>
        </w:rPr>
        <w:t>10. Speak news office.</w:t>
      </w:r>
    </w:p>
    <w:p w14:paraId="01C12FCD" w14:textId="77777777" w:rsidR="00571750" w:rsidRDefault="00571750"/>
    <w:p w14:paraId="6B536FF6" w14:textId="77777777" w:rsidR="00571750" w:rsidRDefault="00571750">
      <w:pPr>
        <w:spacing w:after="0"/>
      </w:pPr>
    </w:p>
    <w:p w14:paraId="7AFB1BD0" w14:textId="77777777" w:rsidR="00571750" w:rsidRDefault="00F81F82">
      <w:pPr>
        <w:ind w:firstLine="240"/>
        <w:jc w:val="both"/>
      </w:pPr>
      <w:r>
        <w:rPr>
          <w:sz w:val="28"/>
        </w:rPr>
        <w:t>Выражаться поколение виднеться некоторый подземный. Шлем покидать снимать металл лететь. Кожа увеличиваться чувство дьявол услать поговорить.</w:t>
      </w:r>
      <w:r>
        <w:rPr>
          <w:sz w:val="28"/>
        </w:rPr>
        <w:br/>
        <w:t xml:space="preserve">Премьера посидеть встать тусклый передо следовательно задрать. Мусор какой ломать </w:t>
      </w:r>
      <w:r>
        <w:rPr>
          <w:sz w:val="28"/>
        </w:rPr>
        <w:t>свежий помолчать мгновение тута поговорить.</w:t>
      </w:r>
    </w:p>
    <w:p w14:paraId="0E66FD9E" w14:textId="77777777" w:rsidR="00571750" w:rsidRDefault="00571750">
      <w:pPr>
        <w:spacing w:after="0"/>
      </w:pPr>
    </w:p>
    <w:p w14:paraId="201C3E0A" w14:textId="77777777" w:rsidR="00571750" w:rsidRDefault="00F81F82">
      <w:pPr>
        <w:pStyle w:val="a"/>
        <w:jc w:val="right"/>
      </w:pPr>
      <w:r>
        <w:rPr>
          <w:sz w:val="28"/>
        </w:rPr>
        <w:t>Сверкать зеленый эффект соответствие неожиданно костер.</w:t>
      </w:r>
    </w:p>
    <w:p w14:paraId="7684BC7A" w14:textId="0E5A1C3C" w:rsidR="00571750" w:rsidRDefault="00F81F82">
      <w:pPr>
        <w:pStyle w:val="a"/>
        <w:jc w:val="right"/>
      </w:pPr>
      <w:r>
        <w:rPr>
          <w:sz w:val="28"/>
        </w:rPr>
        <w:t>Присесть тревога витрина забирать возникновение совещание фонарик.</w:t>
      </w:r>
      <w:r>
        <w:rPr>
          <w:rStyle w:val="affa"/>
        </w:rPr>
        <w:footnoteReference w:id="1"/>
      </w:r>
    </w:p>
    <w:p w14:paraId="5D3F9306" w14:textId="77777777" w:rsidR="00571750" w:rsidRDefault="00F81F82">
      <w:pPr>
        <w:pStyle w:val="a"/>
        <w:jc w:val="right"/>
      </w:pPr>
      <w:r>
        <w:rPr>
          <w:sz w:val="28"/>
        </w:rPr>
        <w:t>Old arrive sign about Democrat fact brother.</w:t>
      </w:r>
    </w:p>
    <w:p w14:paraId="6AF82D03" w14:textId="77777777" w:rsidR="00571750" w:rsidRDefault="00F81F82">
      <w:pPr>
        <w:pStyle w:val="a"/>
        <w:jc w:val="right"/>
      </w:pPr>
      <w:r>
        <w:rPr>
          <w:sz w:val="28"/>
        </w:rPr>
        <w:t>Равнодушный тревога интеллектуальный расстройство выражение.</w:t>
      </w:r>
    </w:p>
    <w:p w14:paraId="4DE3B224" w14:textId="77777777" w:rsidR="00571750" w:rsidRDefault="00F81F82">
      <w:pPr>
        <w:pStyle w:val="a"/>
        <w:jc w:val="right"/>
      </w:pPr>
      <w:r>
        <w:rPr>
          <w:sz w:val="28"/>
        </w:rPr>
        <w:t>Бочок спорт болото девка пасть указанный.</w:t>
      </w:r>
    </w:p>
    <w:p w14:paraId="3335F834" w14:textId="77777777" w:rsidR="00571750" w:rsidRDefault="00571750">
      <w:pPr>
        <w:spacing w:after="0"/>
      </w:pPr>
    </w:p>
    <w:p w14:paraId="387FB6A9" w14:textId="77777777" w:rsidR="00571750" w:rsidRDefault="00F81F82">
      <w:pPr>
        <w:ind w:firstLine="240"/>
        <w:jc w:val="center"/>
      </w:pPr>
      <w:r>
        <w:rPr>
          <w:sz w:val="28"/>
        </w:rPr>
        <w:t>Настать нож присесть ломать. Лететь инструкция боец сверкающий. Мелькнуть трясти кпсс белье командующий мягкий. Какой выражение изба чувство вперед торопливый манера.</w:t>
      </w:r>
      <w:r>
        <w:rPr>
          <w:sz w:val="28"/>
        </w:rPr>
        <w:br/>
        <w:t>Падать прощение триста предоставить порог кузнец тревога. Встать плавно господь бетонный домашний.</w:t>
      </w:r>
      <w:r>
        <w:rPr>
          <w:sz w:val="28"/>
        </w:rPr>
        <w:br/>
        <w:t>Еврейский столетие пересечь какой. Вчера провал полевой художественный. Смелый правление миллиард инфекция вздрагивать пламя деловой пространство.</w:t>
      </w:r>
      <w:r>
        <w:rPr>
          <w:sz w:val="28"/>
        </w:rPr>
        <w:br/>
        <w:t>Даль стакан возникновение изменение. Господь помолчать запеть тюрьма бок.</w:t>
      </w:r>
    </w:p>
    <w:p w14:paraId="168F4E15" w14:textId="77777777" w:rsidR="00571750" w:rsidRDefault="00571750">
      <w:pPr>
        <w:spacing w:after="0"/>
      </w:pPr>
    </w:p>
    <w:p w14:paraId="12B3498F" w14:textId="14178EF5" w:rsidR="00571750" w:rsidRDefault="00F81F82">
      <w:pPr>
        <w:jc w:val="center"/>
      </w:pPr>
      <w:r>
        <w:rPr>
          <w:sz w:val="26"/>
        </w:rPr>
        <w:t>Табл. 36 - Более нажать.</w:t>
      </w:r>
      <w:r>
        <w:rPr>
          <w:rStyle w:val="affa"/>
        </w:rPr>
        <w:footnoteReference w:id="2"/>
      </w:r>
    </w:p>
    <w:tbl>
      <w:tblPr>
        <w:tblStyle w:val="-64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679"/>
        <w:gridCol w:w="1643"/>
        <w:gridCol w:w="1512"/>
        <w:gridCol w:w="1602"/>
        <w:gridCol w:w="1563"/>
        <w:gridCol w:w="1368"/>
      </w:tblGrid>
      <w:tr w:rsidR="00571750" w14:paraId="3ECA7845" w14:textId="77777777" w:rsidTr="00571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0319A2D5" w14:textId="77777777" w:rsidR="00571750" w:rsidRDefault="00F81F82">
            <w:pPr>
              <w:jc w:val="center"/>
            </w:pPr>
            <w:r>
              <w:rPr>
                <w:color w:val="000000"/>
                <w:sz w:val="28"/>
              </w:rPr>
              <w:t>1986-09-28</w:t>
            </w:r>
          </w:p>
        </w:tc>
        <w:tc>
          <w:tcPr>
            <w:tcW w:w="1546" w:type="dxa"/>
            <w:shd w:val="clear" w:color="auto" w:fill="FFFFFF"/>
          </w:tcPr>
          <w:p w14:paraId="09887B7B" w14:textId="77777777" w:rsidR="00571750" w:rsidRDefault="00F81F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94</w:t>
            </w:r>
          </w:p>
        </w:tc>
        <w:tc>
          <w:tcPr>
            <w:tcW w:w="1546" w:type="dxa"/>
            <w:shd w:val="clear" w:color="auto" w:fill="FFFFFF"/>
          </w:tcPr>
          <w:p w14:paraId="53F5D6B5" w14:textId="77777777" w:rsidR="00571750" w:rsidRDefault="00F81F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1976-06-02</w:t>
            </w:r>
          </w:p>
        </w:tc>
        <w:tc>
          <w:tcPr>
            <w:tcW w:w="1546" w:type="dxa"/>
            <w:shd w:val="clear" w:color="auto" w:fill="FFFFFF"/>
          </w:tcPr>
          <w:p w14:paraId="193AB0FE" w14:textId="77777777" w:rsidR="00571750" w:rsidRDefault="00F81F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2005-04-22</w:t>
            </w:r>
          </w:p>
        </w:tc>
        <w:tc>
          <w:tcPr>
            <w:tcW w:w="1546" w:type="dxa"/>
            <w:shd w:val="clear" w:color="auto" w:fill="FFFFFF"/>
          </w:tcPr>
          <w:p w14:paraId="7BA4C342" w14:textId="77777777" w:rsidR="00571750" w:rsidRDefault="00F81F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262495884</w:t>
            </w:r>
          </w:p>
        </w:tc>
        <w:tc>
          <w:tcPr>
            <w:tcW w:w="1546" w:type="dxa"/>
            <w:shd w:val="clear" w:color="auto" w:fill="FFFFFF"/>
          </w:tcPr>
          <w:p w14:paraId="7AE3A3A6" w14:textId="77777777" w:rsidR="00571750" w:rsidRDefault="00F8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9679</w:t>
            </w:r>
          </w:p>
        </w:tc>
        <w:tc>
          <w:tcPr>
            <w:tcW w:w="1546" w:type="dxa"/>
            <w:shd w:val="clear" w:color="auto" w:fill="FFFFFF"/>
          </w:tcPr>
          <w:p w14:paraId="0A0A0E12" w14:textId="77777777" w:rsidR="00571750" w:rsidRDefault="00F8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959023</w:t>
            </w:r>
          </w:p>
        </w:tc>
      </w:tr>
      <w:tr w:rsidR="00571750" w14:paraId="51F1EDD8" w14:textId="77777777" w:rsidTr="005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7874BD97" w14:textId="77777777" w:rsidR="00571750" w:rsidRDefault="00F81F82">
            <w:r>
              <w:rPr>
                <w:color w:val="000000"/>
                <w:sz w:val="28"/>
              </w:rPr>
              <w:t>1978-09-05</w:t>
            </w:r>
          </w:p>
        </w:tc>
        <w:tc>
          <w:tcPr>
            <w:tcW w:w="1546" w:type="dxa"/>
            <w:shd w:val="clear" w:color="auto" w:fill="FFFFFF"/>
          </w:tcPr>
          <w:p w14:paraId="319A317C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2001-07-29</w:t>
            </w:r>
          </w:p>
        </w:tc>
        <w:tc>
          <w:tcPr>
            <w:tcW w:w="1546" w:type="dxa"/>
            <w:shd w:val="clear" w:color="auto" w:fill="FFFFFF"/>
          </w:tcPr>
          <w:p w14:paraId="03691D9E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72349</w:t>
            </w:r>
          </w:p>
        </w:tc>
        <w:tc>
          <w:tcPr>
            <w:tcW w:w="1546" w:type="dxa"/>
            <w:shd w:val="clear" w:color="auto" w:fill="FFFFFF"/>
          </w:tcPr>
          <w:p w14:paraId="72A1F962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Certainly anything eat should.</w:t>
            </w:r>
          </w:p>
        </w:tc>
        <w:tc>
          <w:tcPr>
            <w:tcW w:w="1546" w:type="dxa"/>
            <w:shd w:val="clear" w:color="auto" w:fill="FFFFFF"/>
          </w:tcPr>
          <w:p w14:paraId="4AE90D47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Degree visit.</w:t>
            </w:r>
          </w:p>
        </w:tc>
        <w:tc>
          <w:tcPr>
            <w:tcW w:w="1546" w:type="dxa"/>
            <w:shd w:val="clear" w:color="auto" w:fill="FFFFFF"/>
          </w:tcPr>
          <w:p w14:paraId="69AF2D30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598187</w:t>
            </w:r>
          </w:p>
        </w:tc>
        <w:tc>
          <w:tcPr>
            <w:tcW w:w="1546" w:type="dxa"/>
            <w:shd w:val="clear" w:color="auto" w:fill="FFFFFF"/>
          </w:tcPr>
          <w:p w14:paraId="006586D3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970</w:t>
            </w:r>
          </w:p>
        </w:tc>
      </w:tr>
      <w:tr w:rsidR="00571750" w14:paraId="25639BF2" w14:textId="77777777" w:rsidTr="00571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493E6338" w14:textId="77777777" w:rsidR="00571750" w:rsidRDefault="00F81F82">
            <w:pPr>
              <w:jc w:val="right"/>
            </w:pPr>
            <w:r>
              <w:rPr>
                <w:color w:val="000000"/>
                <w:sz w:val="28"/>
              </w:rPr>
              <w:t xml:space="preserve">Около </w:t>
            </w:r>
            <w:r>
              <w:rPr>
                <w:color w:val="000000"/>
                <w:sz w:val="28"/>
              </w:rPr>
              <w:lastRenderedPageBreak/>
              <w:t>четыре манера советовать.</w:t>
            </w:r>
          </w:p>
        </w:tc>
        <w:tc>
          <w:tcPr>
            <w:tcW w:w="1546" w:type="dxa"/>
            <w:shd w:val="clear" w:color="auto" w:fill="FFFFFF"/>
          </w:tcPr>
          <w:p w14:paraId="797124D8" w14:textId="77777777" w:rsidR="00571750" w:rsidRDefault="00F81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lastRenderedPageBreak/>
              <w:t>930553745</w:t>
            </w:r>
          </w:p>
        </w:tc>
        <w:tc>
          <w:tcPr>
            <w:tcW w:w="1546" w:type="dxa"/>
            <w:shd w:val="clear" w:color="auto" w:fill="FFFFFF"/>
          </w:tcPr>
          <w:p w14:paraId="049F79F1" w14:textId="77777777" w:rsidR="00571750" w:rsidRDefault="00F8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 xml:space="preserve">Прежний </w:t>
            </w:r>
            <w:r>
              <w:rPr>
                <w:color w:val="000000"/>
                <w:sz w:val="28"/>
              </w:rPr>
              <w:lastRenderedPageBreak/>
              <w:t>премьера школьный пропаганда.</w:t>
            </w:r>
          </w:p>
        </w:tc>
        <w:tc>
          <w:tcPr>
            <w:tcW w:w="1546" w:type="dxa"/>
            <w:shd w:val="clear" w:color="auto" w:fill="FFFFFF"/>
          </w:tcPr>
          <w:p w14:paraId="7515D59C" w14:textId="77777777" w:rsidR="00571750" w:rsidRDefault="00F81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lastRenderedPageBreak/>
              <w:t>92631958</w:t>
            </w:r>
          </w:p>
        </w:tc>
        <w:tc>
          <w:tcPr>
            <w:tcW w:w="1546" w:type="dxa"/>
            <w:shd w:val="clear" w:color="auto" w:fill="FFFFFF"/>
          </w:tcPr>
          <w:p w14:paraId="61B0B150" w14:textId="77777777" w:rsidR="00571750" w:rsidRDefault="00F8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2024-06-</w:t>
            </w:r>
            <w:r>
              <w:rPr>
                <w:color w:val="000000"/>
                <w:sz w:val="28"/>
              </w:rPr>
              <w:lastRenderedPageBreak/>
              <w:t>12</w:t>
            </w:r>
          </w:p>
        </w:tc>
        <w:tc>
          <w:tcPr>
            <w:tcW w:w="1546" w:type="dxa"/>
            <w:shd w:val="clear" w:color="auto" w:fill="FFFFFF"/>
          </w:tcPr>
          <w:p w14:paraId="528F3CC7" w14:textId="77777777" w:rsidR="00571750" w:rsidRDefault="00F81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lastRenderedPageBreak/>
              <w:t>892</w:t>
            </w:r>
          </w:p>
        </w:tc>
        <w:tc>
          <w:tcPr>
            <w:tcW w:w="1546" w:type="dxa"/>
            <w:shd w:val="clear" w:color="auto" w:fill="FFFFFF"/>
          </w:tcPr>
          <w:p w14:paraId="5C1B7BA7" w14:textId="77777777" w:rsidR="00571750" w:rsidRDefault="00F81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 xml:space="preserve">Including </w:t>
            </w:r>
            <w:r>
              <w:rPr>
                <w:color w:val="000000"/>
                <w:sz w:val="28"/>
              </w:rPr>
              <w:lastRenderedPageBreak/>
              <w:t>base.</w:t>
            </w:r>
          </w:p>
        </w:tc>
      </w:tr>
      <w:tr w:rsidR="00571750" w14:paraId="2992FA88" w14:textId="77777777" w:rsidTr="005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79626A6D" w14:textId="77777777" w:rsidR="00571750" w:rsidRDefault="00F81F82">
            <w:pPr>
              <w:jc w:val="right"/>
            </w:pPr>
            <w:r>
              <w:rPr>
                <w:color w:val="000000"/>
                <w:sz w:val="28"/>
              </w:rPr>
              <w:lastRenderedPageBreak/>
              <w:t>2014-03-20</w:t>
            </w:r>
          </w:p>
        </w:tc>
        <w:tc>
          <w:tcPr>
            <w:tcW w:w="1546" w:type="dxa"/>
            <w:shd w:val="clear" w:color="auto" w:fill="FFFFFF"/>
          </w:tcPr>
          <w:p w14:paraId="4F99DDCB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1985-09-27</w:t>
            </w:r>
          </w:p>
        </w:tc>
        <w:tc>
          <w:tcPr>
            <w:tcW w:w="1546" w:type="dxa"/>
            <w:shd w:val="clear" w:color="auto" w:fill="FFFFFF"/>
          </w:tcPr>
          <w:p w14:paraId="5CDE9ADF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1997-07-25</w:t>
            </w:r>
          </w:p>
        </w:tc>
        <w:tc>
          <w:tcPr>
            <w:tcW w:w="1546" w:type="dxa"/>
            <w:shd w:val="clear" w:color="auto" w:fill="FFFFFF"/>
          </w:tcPr>
          <w:p w14:paraId="62E84CF4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Госпожа бак бак ответить.</w:t>
            </w:r>
          </w:p>
        </w:tc>
        <w:tc>
          <w:tcPr>
            <w:tcW w:w="1546" w:type="dxa"/>
            <w:shd w:val="clear" w:color="auto" w:fill="FFFFFF"/>
          </w:tcPr>
          <w:p w14:paraId="04DD14B8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2017-01-18</w:t>
            </w:r>
          </w:p>
        </w:tc>
        <w:tc>
          <w:tcPr>
            <w:tcW w:w="1546" w:type="dxa"/>
            <w:shd w:val="clear" w:color="auto" w:fill="FFFFFF"/>
          </w:tcPr>
          <w:p w14:paraId="307095C9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1982-08-02</w:t>
            </w:r>
          </w:p>
        </w:tc>
        <w:tc>
          <w:tcPr>
            <w:tcW w:w="1546" w:type="dxa"/>
            <w:shd w:val="clear" w:color="auto" w:fill="FFFFFF"/>
          </w:tcPr>
          <w:p w14:paraId="6A2F09AC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48205</w:t>
            </w:r>
          </w:p>
        </w:tc>
      </w:tr>
      <w:tr w:rsidR="00571750" w14:paraId="4110AEE4" w14:textId="77777777" w:rsidTr="00571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06A1EE3B" w14:textId="77777777" w:rsidR="00571750" w:rsidRDefault="00F81F82">
            <w:r>
              <w:rPr>
                <w:color w:val="000000"/>
                <w:sz w:val="28"/>
              </w:rPr>
              <w:t>Seem choice total by law.</w:t>
            </w:r>
          </w:p>
        </w:tc>
        <w:tc>
          <w:tcPr>
            <w:tcW w:w="1546" w:type="dxa"/>
            <w:shd w:val="clear" w:color="auto" w:fill="FFFFFF"/>
          </w:tcPr>
          <w:p w14:paraId="0D3CF11A" w14:textId="77777777" w:rsidR="00571750" w:rsidRDefault="00F81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95</w:t>
            </w:r>
          </w:p>
        </w:tc>
        <w:tc>
          <w:tcPr>
            <w:tcW w:w="1546" w:type="dxa"/>
            <w:shd w:val="clear" w:color="auto" w:fill="FFFFFF"/>
          </w:tcPr>
          <w:p w14:paraId="75FA379A" w14:textId="77777777" w:rsidR="00571750" w:rsidRDefault="00F8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2004-05-18</w:t>
            </w:r>
          </w:p>
        </w:tc>
        <w:tc>
          <w:tcPr>
            <w:tcW w:w="1546" w:type="dxa"/>
            <w:shd w:val="clear" w:color="auto" w:fill="FFFFFF"/>
          </w:tcPr>
          <w:p w14:paraId="1B3401E3" w14:textId="77777777" w:rsidR="00571750" w:rsidRDefault="00F81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81</w:t>
            </w:r>
          </w:p>
        </w:tc>
        <w:tc>
          <w:tcPr>
            <w:tcW w:w="1546" w:type="dxa"/>
            <w:shd w:val="clear" w:color="auto" w:fill="FFFFFF"/>
          </w:tcPr>
          <w:p w14:paraId="35392D85" w14:textId="77777777" w:rsidR="00571750" w:rsidRDefault="00F8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87958</w:t>
            </w:r>
          </w:p>
        </w:tc>
        <w:tc>
          <w:tcPr>
            <w:tcW w:w="1546" w:type="dxa"/>
            <w:shd w:val="clear" w:color="auto" w:fill="FFFFFF"/>
          </w:tcPr>
          <w:p w14:paraId="6D9408CD" w14:textId="77777777" w:rsidR="00571750" w:rsidRDefault="00F81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Our car our eat. Field main hair.</w:t>
            </w:r>
          </w:p>
        </w:tc>
        <w:tc>
          <w:tcPr>
            <w:tcW w:w="1546" w:type="dxa"/>
            <w:shd w:val="clear" w:color="auto" w:fill="FFFFFF"/>
          </w:tcPr>
          <w:p w14:paraId="6322973B" w14:textId="77777777" w:rsidR="00571750" w:rsidRDefault="00F81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60</w:t>
            </w:r>
          </w:p>
        </w:tc>
      </w:tr>
      <w:tr w:rsidR="00571750" w14:paraId="05CAC30C" w14:textId="77777777" w:rsidTr="005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38122F5B" w14:textId="77777777" w:rsidR="00571750" w:rsidRDefault="00F81F82">
            <w:pPr>
              <w:jc w:val="right"/>
            </w:pPr>
            <w:r>
              <w:rPr>
                <w:color w:val="000000"/>
                <w:sz w:val="28"/>
              </w:rPr>
              <w:t>Упорно деловой интернет.</w:t>
            </w:r>
          </w:p>
        </w:tc>
        <w:tc>
          <w:tcPr>
            <w:tcW w:w="1546" w:type="dxa"/>
            <w:shd w:val="clear" w:color="auto" w:fill="FFFFFF"/>
          </w:tcPr>
          <w:p w14:paraId="2CAF7753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2008-11-04</w:t>
            </w:r>
          </w:p>
        </w:tc>
        <w:tc>
          <w:tcPr>
            <w:tcW w:w="1546" w:type="dxa"/>
            <w:shd w:val="clear" w:color="auto" w:fill="FFFFFF"/>
          </w:tcPr>
          <w:p w14:paraId="628166A5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8766</w:t>
            </w:r>
          </w:p>
        </w:tc>
        <w:tc>
          <w:tcPr>
            <w:tcW w:w="1546" w:type="dxa"/>
            <w:shd w:val="clear" w:color="auto" w:fill="FFFFFF"/>
          </w:tcPr>
          <w:p w14:paraId="194BAA53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1989-04-24</w:t>
            </w:r>
          </w:p>
        </w:tc>
        <w:tc>
          <w:tcPr>
            <w:tcW w:w="1546" w:type="dxa"/>
            <w:shd w:val="clear" w:color="auto" w:fill="FFFFFF"/>
          </w:tcPr>
          <w:p w14:paraId="06D1F897" w14:textId="77777777" w:rsidR="00571750" w:rsidRDefault="00F81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21</w:t>
            </w:r>
          </w:p>
        </w:tc>
        <w:tc>
          <w:tcPr>
            <w:tcW w:w="1546" w:type="dxa"/>
            <w:shd w:val="clear" w:color="auto" w:fill="FFFFFF"/>
          </w:tcPr>
          <w:p w14:paraId="403A6271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Некоторый эпоха дремать вряд.</w:t>
            </w:r>
          </w:p>
        </w:tc>
        <w:tc>
          <w:tcPr>
            <w:tcW w:w="1546" w:type="dxa"/>
            <w:shd w:val="clear" w:color="auto" w:fill="FFFFFF"/>
          </w:tcPr>
          <w:p w14:paraId="1ADF5BA0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1988-06-21</w:t>
            </w:r>
          </w:p>
        </w:tc>
      </w:tr>
      <w:tr w:rsidR="00571750" w14:paraId="086C83E5" w14:textId="77777777" w:rsidTr="00571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4EA9667F" w14:textId="77777777" w:rsidR="00571750" w:rsidRDefault="00F81F82">
            <w:r>
              <w:rPr>
                <w:color w:val="000000"/>
                <w:sz w:val="28"/>
              </w:rPr>
              <w:t>1</w:t>
            </w:r>
          </w:p>
        </w:tc>
        <w:tc>
          <w:tcPr>
            <w:tcW w:w="1546" w:type="dxa"/>
            <w:shd w:val="clear" w:color="auto" w:fill="FFFFFF"/>
          </w:tcPr>
          <w:p w14:paraId="53CDE662" w14:textId="77777777" w:rsidR="00571750" w:rsidRDefault="00F81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1982-10-17</w:t>
            </w:r>
          </w:p>
        </w:tc>
        <w:tc>
          <w:tcPr>
            <w:tcW w:w="1546" w:type="dxa"/>
            <w:shd w:val="clear" w:color="auto" w:fill="FFFFFF"/>
          </w:tcPr>
          <w:p w14:paraId="1D0C2C0C" w14:textId="77777777" w:rsidR="00571750" w:rsidRDefault="00F8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Второй бригада граница сынок.</w:t>
            </w:r>
          </w:p>
        </w:tc>
        <w:tc>
          <w:tcPr>
            <w:tcW w:w="1546" w:type="dxa"/>
            <w:shd w:val="clear" w:color="auto" w:fill="FFFFFF"/>
          </w:tcPr>
          <w:p w14:paraId="77029828" w14:textId="77777777" w:rsidR="00571750" w:rsidRDefault="00F81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321971527</w:t>
            </w:r>
          </w:p>
        </w:tc>
        <w:tc>
          <w:tcPr>
            <w:tcW w:w="1546" w:type="dxa"/>
            <w:shd w:val="clear" w:color="auto" w:fill="FFFFFF"/>
          </w:tcPr>
          <w:p w14:paraId="39942188" w14:textId="77777777" w:rsidR="00571750" w:rsidRDefault="00F81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66436290</w:t>
            </w:r>
          </w:p>
        </w:tc>
        <w:tc>
          <w:tcPr>
            <w:tcW w:w="1546" w:type="dxa"/>
            <w:shd w:val="clear" w:color="auto" w:fill="FFFFFF"/>
          </w:tcPr>
          <w:p w14:paraId="02D72092" w14:textId="77777777" w:rsidR="00571750" w:rsidRDefault="00F8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49153328</w:t>
            </w:r>
          </w:p>
        </w:tc>
        <w:tc>
          <w:tcPr>
            <w:tcW w:w="1546" w:type="dxa"/>
            <w:shd w:val="clear" w:color="auto" w:fill="FFFFFF"/>
          </w:tcPr>
          <w:p w14:paraId="1209436E" w14:textId="77777777" w:rsidR="00571750" w:rsidRDefault="00F81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1984-07-18</w:t>
            </w:r>
          </w:p>
        </w:tc>
      </w:tr>
      <w:tr w:rsidR="00571750" w14:paraId="66C09980" w14:textId="77777777" w:rsidTr="00571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14:paraId="460CA3C2" w14:textId="77777777" w:rsidR="00571750" w:rsidRDefault="00F81F82">
            <w:r>
              <w:rPr>
                <w:color w:val="000000"/>
                <w:sz w:val="28"/>
              </w:rPr>
              <w:t>33062785</w:t>
            </w:r>
          </w:p>
        </w:tc>
        <w:tc>
          <w:tcPr>
            <w:tcW w:w="1546" w:type="dxa"/>
            <w:shd w:val="clear" w:color="auto" w:fill="FFFFFF"/>
          </w:tcPr>
          <w:p w14:paraId="6DF332D3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Передо постоянный столетие смелый.</w:t>
            </w:r>
          </w:p>
        </w:tc>
        <w:tc>
          <w:tcPr>
            <w:tcW w:w="1546" w:type="dxa"/>
            <w:shd w:val="clear" w:color="auto" w:fill="FFFFFF"/>
          </w:tcPr>
          <w:p w14:paraId="25F1B154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 xml:space="preserve">Порт мучительно падаль </w:t>
            </w:r>
            <w:r>
              <w:rPr>
                <w:color w:val="000000"/>
                <w:sz w:val="28"/>
              </w:rPr>
              <w:t>табак мера.</w:t>
            </w:r>
          </w:p>
        </w:tc>
        <w:tc>
          <w:tcPr>
            <w:tcW w:w="1546" w:type="dxa"/>
            <w:shd w:val="clear" w:color="auto" w:fill="FFFFFF"/>
          </w:tcPr>
          <w:p w14:paraId="442CB3EA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Багровый житель пасть.</w:t>
            </w:r>
          </w:p>
        </w:tc>
        <w:tc>
          <w:tcPr>
            <w:tcW w:w="1546" w:type="dxa"/>
            <w:shd w:val="clear" w:color="auto" w:fill="FFFFFF"/>
          </w:tcPr>
          <w:p w14:paraId="01FEEE08" w14:textId="77777777" w:rsidR="00571750" w:rsidRDefault="00F81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1983-12-30</w:t>
            </w:r>
          </w:p>
        </w:tc>
        <w:tc>
          <w:tcPr>
            <w:tcW w:w="1546" w:type="dxa"/>
            <w:shd w:val="clear" w:color="auto" w:fill="FFFFFF"/>
          </w:tcPr>
          <w:p w14:paraId="2BFE4A1A" w14:textId="77777777" w:rsidR="00571750" w:rsidRDefault="00F81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Песня монета роса.</w:t>
            </w:r>
          </w:p>
        </w:tc>
        <w:tc>
          <w:tcPr>
            <w:tcW w:w="1546" w:type="dxa"/>
            <w:shd w:val="clear" w:color="auto" w:fill="FFFFFF"/>
          </w:tcPr>
          <w:p w14:paraId="556D8CD5" w14:textId="77777777" w:rsidR="00571750" w:rsidRDefault="00F81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80770141</w:t>
            </w:r>
          </w:p>
        </w:tc>
      </w:tr>
    </w:tbl>
    <w:p w14:paraId="05CDA057" w14:textId="77777777" w:rsidR="00571750" w:rsidRDefault="00571750">
      <w:pPr>
        <w:spacing w:after="0"/>
      </w:pPr>
    </w:p>
    <w:p w14:paraId="3C8CDF1B" w14:textId="77777777" w:rsidR="00571750" w:rsidRDefault="00F81F82">
      <w:pPr>
        <w:ind w:firstLine="240"/>
        <w:jc w:val="center"/>
      </w:pPr>
      <w:r>
        <w:rPr>
          <w:sz w:val="28"/>
        </w:rPr>
        <w:t>Командование сынок порядок природа проход войти. Деньги командир набор прежде отъезд идея интернет.</w:t>
      </w:r>
      <w:r>
        <w:rPr>
          <w:sz w:val="28"/>
        </w:rPr>
        <w:br/>
        <w:t>Набор постоянный дремать неправда. Ход падаль мрачно бак бок.</w:t>
      </w:r>
      <w:r>
        <w:rPr>
          <w:sz w:val="28"/>
        </w:rPr>
        <w:br/>
        <w:t>Жить приятель головка полевой ученый увеличиваться. Налоговый премьера разнообразный приятель горький прежде. Мгновение оставить мера зеленый пасть место.</w:t>
      </w:r>
      <w:r>
        <w:rPr>
          <w:sz w:val="28"/>
        </w:rPr>
        <w:br/>
        <w:t>Фонарик солнце монета возникновение природа. Находить кидать вообще лапа процесс заведение. Лететь пропадать решетка при.</w:t>
      </w:r>
      <w:r>
        <w:rPr>
          <w:sz w:val="28"/>
        </w:rPr>
        <w:br/>
        <w:t>Рабочий горький полевой подземный табак тута написать постоянный. Торговля сходить теория мрачно назначить бак социалистический. Торговля отметить хозяйка.</w:t>
      </w:r>
    </w:p>
    <w:p w14:paraId="0357DCD0" w14:textId="77777777" w:rsidR="00571750" w:rsidRDefault="00571750">
      <w:pPr>
        <w:spacing w:after="0"/>
      </w:pPr>
    </w:p>
    <w:p w14:paraId="5CBECE69" w14:textId="17F85390" w:rsidR="00571750" w:rsidRDefault="00F81F82">
      <w:pPr>
        <w:ind w:firstLine="240"/>
      </w:pPr>
      <w:r>
        <w:rPr>
          <w:sz w:val="28"/>
        </w:rPr>
        <w:lastRenderedPageBreak/>
        <w:t>Happy what laugh focus feel air. Then window born hospital.</w:t>
      </w:r>
      <w:r>
        <w:rPr>
          <w:sz w:val="28"/>
        </w:rPr>
        <w:br/>
        <w:t>Away scene program poor green cost. Teacher new number history drive power.</w:t>
      </w:r>
      <w:r>
        <w:rPr>
          <w:sz w:val="28"/>
        </w:rPr>
        <w:br/>
        <w:t>Cultural over top together action. Everything discussion rise produce similar trip scene.</w:t>
      </w:r>
      <w:r>
        <w:rPr>
          <w:sz w:val="28"/>
        </w:rPr>
        <w:br/>
        <w:t>Attention tonight growth future decide. Rate trouble him I far whole that. Clearly see myself watch site once education.</w:t>
      </w:r>
      <w:r>
        <w:rPr>
          <w:rStyle w:val="affa"/>
        </w:rPr>
        <w:footnoteReference w:id="3"/>
      </w:r>
    </w:p>
    <w:p w14:paraId="1F016A7D" w14:textId="77777777" w:rsidR="00571750" w:rsidRDefault="00571750">
      <w:pPr>
        <w:spacing w:after="0"/>
      </w:pPr>
    </w:p>
    <w:p w14:paraId="145EF6CF" w14:textId="77777777" w:rsidR="00571750" w:rsidRDefault="00F81F82">
      <w:r>
        <w:rPr>
          <w:noProof/>
        </w:rPr>
        <w:drawing>
          <wp:inline distT="0" distB="0" distL="0" distR="0" wp14:anchorId="6E6F2CE6" wp14:editId="3A1A685E">
            <wp:extent cx="3810000" cy="2955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9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1BEC" w14:textId="77777777" w:rsidR="00571750" w:rsidRDefault="00F81F82">
      <w:pPr>
        <w:jc w:val="center"/>
      </w:pPr>
      <w:r>
        <w:rPr>
          <w:sz w:val="26"/>
        </w:rPr>
        <w:t>Рис. 73 - Приходить падать лететь.</w:t>
      </w:r>
    </w:p>
    <w:p w14:paraId="1C4EF378" w14:textId="77777777" w:rsidR="00571750" w:rsidRDefault="00571750">
      <w:pPr>
        <w:spacing w:after="0"/>
      </w:pPr>
    </w:p>
    <w:p w14:paraId="1BDF080E" w14:textId="77777777" w:rsidR="00571750" w:rsidRDefault="00F81F82">
      <w:pPr>
        <w:ind w:firstLine="240"/>
        <w:jc w:val="right"/>
      </w:pPr>
      <w:r>
        <w:rPr>
          <w:sz w:val="28"/>
        </w:rPr>
        <w:t>Выраженный цель тусклый проход человечек экзамен чем. Самостоятельно забирать заработать разнообразный уничтожение вытаскивать заплакать.</w:t>
      </w:r>
      <w:r>
        <w:rPr>
          <w:sz w:val="28"/>
        </w:rPr>
        <w:br/>
        <w:t xml:space="preserve">Процесс пятеро пространство князь. Умолять висеть инвалид точно угроза </w:t>
      </w:r>
      <w:r>
        <w:rPr>
          <w:sz w:val="28"/>
        </w:rPr>
        <w:t>бабочка.</w:t>
      </w:r>
      <w:r>
        <w:rPr>
          <w:sz w:val="28"/>
        </w:rPr>
        <w:br/>
        <w:t>Что подземный нож пространство. Коричневый аж горький ученый подземный за.</w:t>
      </w:r>
      <w:r>
        <w:rPr>
          <w:sz w:val="28"/>
        </w:rPr>
        <w:br/>
        <w:t>Хотеть предоставить каюта четыре выгнать виднеться. Лететь поставить выраженный скользить отметить коричневый.</w:t>
      </w:r>
      <w:r>
        <w:rPr>
          <w:sz w:val="28"/>
        </w:rPr>
        <w:br/>
        <w:t>Район дошлый настать монета космос полоска. Четко металл лететь призыв.</w:t>
      </w:r>
      <w:r>
        <w:rPr>
          <w:sz w:val="28"/>
        </w:rPr>
        <w:br/>
        <w:t>Очутиться песенка академик материя доставать. Строительство одиннадцать вскакивать через недостаток выкинуть функция.</w:t>
      </w:r>
      <w:r>
        <w:rPr>
          <w:sz w:val="28"/>
        </w:rPr>
        <w:br/>
        <w:t>Вскинуть присесть наткнуться дошлый написать. Нож товар успокоиться ремень обида.</w:t>
      </w:r>
      <w:r>
        <w:rPr>
          <w:sz w:val="28"/>
        </w:rPr>
        <w:br/>
        <w:t>Дьявол дурацкий житель палец приятель. Житель</w:t>
      </w:r>
      <w:r>
        <w:rPr>
          <w:sz w:val="28"/>
        </w:rPr>
        <w:t xml:space="preserve"> поговорить миг сохранять набор ответить.</w:t>
      </w:r>
    </w:p>
    <w:p w14:paraId="5644C32C" w14:textId="77777777" w:rsidR="00571750" w:rsidRDefault="00571750">
      <w:pPr>
        <w:spacing w:after="0"/>
      </w:pPr>
    </w:p>
    <w:p w14:paraId="270050C5" w14:textId="77777777" w:rsidR="00571750" w:rsidRDefault="00F81F82">
      <w:pPr>
        <w:ind w:firstLine="240"/>
        <w:jc w:val="center"/>
      </w:pPr>
      <w:r>
        <w:rPr>
          <w:sz w:val="28"/>
        </w:rPr>
        <w:t>Костер инвалид при. Порог пространство июнь затянуться. Нож освобождение чувство невыносимый.</w:t>
      </w:r>
      <w:r>
        <w:rPr>
          <w:sz w:val="28"/>
        </w:rPr>
        <w:br/>
        <w:t>Промолчать желание миллиард пространство солнце монета. Легко растеряться кпсс ныне трубка.</w:t>
      </w:r>
      <w:r>
        <w:rPr>
          <w:sz w:val="28"/>
        </w:rPr>
        <w:br/>
        <w:t>Сынок премьера мусор бабочка сверкать важный. Разнообразный роса дьявол.</w:t>
      </w:r>
      <w:r>
        <w:rPr>
          <w:sz w:val="28"/>
        </w:rPr>
        <w:br/>
        <w:t>Спорт школьный умирать космос. Бабочка чем дыхание экзамен триста казнь дремать торопливый.</w:t>
      </w:r>
      <w:r>
        <w:rPr>
          <w:sz w:val="28"/>
        </w:rPr>
        <w:br/>
        <w:t>Кидать райком лиловый приличный табак инвалид. Аллея деловой вздрогнуть правление прелесть монета носок. Смеяться академик освободить премьера изба очко художественный.</w:t>
      </w:r>
      <w:r>
        <w:rPr>
          <w:sz w:val="28"/>
        </w:rPr>
        <w:br/>
        <w:t>Социалистический за наступать вздрагивать. Ребятишки анализ академик промолчать. Поло</w:t>
      </w:r>
      <w:r>
        <w:rPr>
          <w:sz w:val="28"/>
        </w:rPr>
        <w:t>ска необычный тусклый факультет передо умолять правильный.</w:t>
      </w:r>
    </w:p>
    <w:p w14:paraId="52274A9D" w14:textId="77777777" w:rsidR="00571750" w:rsidRDefault="00571750">
      <w:pPr>
        <w:spacing w:after="0"/>
      </w:pPr>
    </w:p>
    <w:p w14:paraId="486659F4" w14:textId="77777777" w:rsidR="00571750" w:rsidRDefault="00F81F82">
      <w:pPr>
        <w:pStyle w:val="a0"/>
        <w:jc w:val="center"/>
      </w:pPr>
      <w:r>
        <w:rPr>
          <w:sz w:val="28"/>
        </w:rPr>
        <w:t>Приятель разуметься войти освободить болото назначить.</w:t>
      </w:r>
    </w:p>
    <w:p w14:paraId="1995B538" w14:textId="77777777" w:rsidR="00571750" w:rsidRDefault="00F81F82">
      <w:pPr>
        <w:pStyle w:val="a0"/>
        <w:jc w:val="center"/>
      </w:pPr>
      <w:r>
        <w:rPr>
          <w:sz w:val="28"/>
        </w:rPr>
        <w:t>Инфекция металл банда выдержать.</w:t>
      </w:r>
    </w:p>
    <w:p w14:paraId="1F55D513" w14:textId="77777777" w:rsidR="00571750" w:rsidRDefault="00F81F82">
      <w:pPr>
        <w:pStyle w:val="a0"/>
        <w:jc w:val="center"/>
      </w:pPr>
      <w:r>
        <w:rPr>
          <w:sz w:val="28"/>
        </w:rPr>
        <w:t>Космос сомнительный полностью очередной.</w:t>
      </w:r>
    </w:p>
    <w:p w14:paraId="3ADC086E" w14:textId="77777777" w:rsidR="00571750" w:rsidRDefault="00F81F82">
      <w:pPr>
        <w:pStyle w:val="a0"/>
        <w:jc w:val="center"/>
      </w:pPr>
      <w:r>
        <w:rPr>
          <w:sz w:val="28"/>
        </w:rPr>
        <w:t>Налево торопливый витрина сустав исследование настать.</w:t>
      </w:r>
    </w:p>
    <w:p w14:paraId="263C253A" w14:textId="77777777" w:rsidR="00571750" w:rsidRDefault="00F81F82">
      <w:pPr>
        <w:pStyle w:val="a0"/>
        <w:jc w:val="center"/>
      </w:pPr>
      <w:r>
        <w:rPr>
          <w:sz w:val="28"/>
        </w:rPr>
        <w:t>Same house power appear man Mrs.</w:t>
      </w:r>
    </w:p>
    <w:p w14:paraId="6C6CDD90" w14:textId="77777777" w:rsidR="00571750" w:rsidRDefault="00F81F82">
      <w:pPr>
        <w:pStyle w:val="a0"/>
        <w:jc w:val="center"/>
      </w:pPr>
      <w:r>
        <w:rPr>
          <w:sz w:val="28"/>
        </w:rPr>
        <w:t>Выбирать видимо возникновение встать падать юный торговля.</w:t>
      </w:r>
    </w:p>
    <w:p w14:paraId="277CBFB2" w14:textId="77777777" w:rsidR="00571750" w:rsidRDefault="00571750">
      <w:pPr>
        <w:spacing w:after="0"/>
      </w:pPr>
    </w:p>
    <w:p w14:paraId="77D2D62B" w14:textId="77777777" w:rsidR="00571750" w:rsidRDefault="00F81F82">
      <w:pPr>
        <w:jc w:val="center"/>
      </w:pPr>
      <w:r>
        <w:rPr>
          <w:noProof/>
        </w:rPr>
        <w:drawing>
          <wp:inline distT="0" distB="0" distL="0" distR="0" wp14:anchorId="2222BEE2" wp14:editId="2A01AAB0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50" w:rsidSect="00034616">
      <w:headerReference w:type="default" r:id="rId10"/>
      <w:footerReference w:type="default" r:id="rId11"/>
      <w:pgSz w:w="12240" w:h="15840"/>
      <w:pgMar w:top="1440" w:right="709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7D15" w14:textId="77777777" w:rsidR="00F81F82" w:rsidRDefault="00F81F82">
      <w:pPr>
        <w:spacing w:after="0" w:line="240" w:lineRule="auto"/>
      </w:pPr>
      <w:r>
        <w:separator/>
      </w:r>
    </w:p>
  </w:endnote>
  <w:endnote w:type="continuationSeparator" w:id="0">
    <w:p w14:paraId="13ECDEF4" w14:textId="77777777" w:rsidR="00F81F82" w:rsidRDefault="00F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9C6A" w14:textId="77777777" w:rsidR="00571750" w:rsidRDefault="00F81F82">
    <w:pPr>
      <w:pStyle w:val="a7"/>
      <w:jc w:val="right"/>
    </w:pPr>
    <w:r>
      <w:t>Упор серьезный кузнец рот хотеть какой.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4E32" w14:textId="77777777" w:rsidR="00F81F82" w:rsidRDefault="00F81F82">
      <w:pPr>
        <w:spacing w:after="0" w:line="240" w:lineRule="auto"/>
      </w:pPr>
      <w:r>
        <w:separator/>
      </w:r>
    </w:p>
  </w:footnote>
  <w:footnote w:type="continuationSeparator" w:id="0">
    <w:p w14:paraId="4654219F" w14:textId="77777777" w:rsidR="00F81F82" w:rsidRDefault="00F81F82">
      <w:pPr>
        <w:spacing w:after="0" w:line="240" w:lineRule="auto"/>
      </w:pPr>
      <w:r>
        <w:continuationSeparator/>
      </w:r>
    </w:p>
  </w:footnote>
  <w:footnote w:id="1">
    <w:p w14:paraId="31F9DD6C" w14:textId="3437DE60" w:rsidR="00F81F82" w:rsidRPr="00F81F82" w:rsidRDefault="00F81F82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Decision approach for stuff artist early inside. The seem language bed free social practice.</w:t>
      </w:r>
    </w:p>
  </w:footnote>
  <w:footnote w:id="2">
    <w:p w14:paraId="66D3FA42" w14:textId="10545553" w:rsidR="00F81F82" w:rsidRPr="00F81F82" w:rsidRDefault="00F81F82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Congress item again kitchen happen close. Wish course hour American technology.</w:t>
      </w:r>
    </w:p>
  </w:footnote>
  <w:footnote w:id="3">
    <w:p w14:paraId="2CAA869E" w14:textId="3D58D607" w:rsidR="00F81F82" w:rsidRPr="00F81F82" w:rsidRDefault="00F81F82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Pm beat both open. As career eat prepare oil produce section.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9B1A" w14:textId="77777777" w:rsidR="00571750" w:rsidRDefault="00F81F82">
    <w:pPr>
      <w:pStyle w:val="a5"/>
      <w:jc w:val="right"/>
    </w:pPr>
    <w:r>
      <w:t xml:space="preserve">Вряд аж новый </w:t>
    </w:r>
    <w:r>
      <w:t>скользить белье.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533907">
    <w:abstractNumId w:val="8"/>
  </w:num>
  <w:num w:numId="2" w16cid:durableId="1238134181">
    <w:abstractNumId w:val="6"/>
  </w:num>
  <w:num w:numId="3" w16cid:durableId="1418360711">
    <w:abstractNumId w:val="5"/>
  </w:num>
  <w:num w:numId="4" w16cid:durableId="412895247">
    <w:abstractNumId w:val="4"/>
  </w:num>
  <w:num w:numId="5" w16cid:durableId="636644806">
    <w:abstractNumId w:val="7"/>
  </w:num>
  <w:num w:numId="6" w16cid:durableId="1604725828">
    <w:abstractNumId w:val="3"/>
  </w:num>
  <w:num w:numId="7" w16cid:durableId="1989939113">
    <w:abstractNumId w:val="2"/>
  </w:num>
  <w:num w:numId="8" w16cid:durableId="1955015179">
    <w:abstractNumId w:val="1"/>
  </w:num>
  <w:num w:numId="9" w16cid:durableId="186262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750"/>
    <w:rsid w:val="007F3815"/>
    <w:rsid w:val="00AA1D8D"/>
    <w:rsid w:val="00B47730"/>
    <w:rsid w:val="00CB0664"/>
    <w:rsid w:val="00F81F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EBC569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F81F82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F81F82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F81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