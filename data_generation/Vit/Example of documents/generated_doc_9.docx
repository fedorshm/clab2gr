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2C03" w:rsidRDefault="00051AEE">
      <w:pPr>
        <w:jc w:val="center"/>
      </w:pPr>
      <w:r>
        <w:rPr>
          <w:b/>
          <w:i/>
          <w:sz w:val="28"/>
        </w:rPr>
        <w:t>Торговля левый господь направо советовать.</w:t>
      </w:r>
    </w:p>
    <w:p w:rsidR="006C2C03" w:rsidRDefault="00051AEE">
      <w:r>
        <w:rPr>
          <w:rStyle w:val="affa"/>
        </w:rPr>
        <w:footnoteReference w:id="1"/>
      </w:r>
    </w:p>
    <w:p w:rsidR="006C2C03" w:rsidRDefault="006C2C03">
      <w:pPr>
        <w:spacing w:after="0"/>
      </w:pPr>
    </w:p>
    <w:p w:rsidR="006C2C03" w:rsidRDefault="00051AEE">
      <w:pPr>
        <w:ind w:firstLine="240"/>
        <w:jc w:val="both"/>
      </w:pPr>
      <w:r>
        <w:rPr>
          <w:sz w:val="24"/>
        </w:rPr>
        <w:t>Court full begin term individual their. Instead join into cultural thought thought.</w:t>
      </w:r>
      <w:r>
        <w:rPr>
          <w:sz w:val="24"/>
        </w:rPr>
        <w:br/>
        <w:t>Son best game lay. Expect claim allow floor provide team.</w:t>
      </w:r>
      <w:r>
        <w:rPr>
          <w:sz w:val="24"/>
        </w:rPr>
        <w:br/>
        <w:t>Two miss effort effort wrong. Study material easy weight.</w:t>
      </w:r>
      <w:r>
        <w:rPr>
          <w:sz w:val="24"/>
        </w:rPr>
        <w:br/>
      </w:r>
      <w:r>
        <w:rPr>
          <w:sz w:val="24"/>
        </w:rPr>
        <w:t>Machine according apply across rather feeling record cost. Stock parent actually three.</w:t>
      </w:r>
      <w:r>
        <w:rPr>
          <w:sz w:val="24"/>
        </w:rPr>
        <w:br/>
        <w:t>Establish recognize report. Itself determine international money pay behavior road. Attention government might political.</w:t>
      </w:r>
      <w:r>
        <w:rPr>
          <w:sz w:val="24"/>
        </w:rPr>
        <w:br/>
        <w:t>Coach reflect loss bed reflect machine scientist. Thing perhaps worker wonder authority its whose charge. Time career big most south.</w:t>
      </w:r>
    </w:p>
    <w:p w:rsidR="006C2C03" w:rsidRDefault="006C2C03">
      <w:pPr>
        <w:spacing w:after="0"/>
      </w:pPr>
    </w:p>
    <w:p w:rsidR="006C2C03" w:rsidRDefault="00051AEE">
      <w:pPr>
        <w:pStyle w:val="a"/>
        <w:jc w:val="right"/>
      </w:pPr>
      <w:r>
        <w:rPr>
          <w:sz w:val="24"/>
        </w:rPr>
        <w:t>Роскошный угол недостаток за.</w:t>
      </w:r>
    </w:p>
    <w:p w:rsidR="006C2C03" w:rsidRDefault="00051AEE">
      <w:pPr>
        <w:pStyle w:val="a"/>
        <w:jc w:val="right"/>
      </w:pPr>
      <w:r>
        <w:rPr>
          <w:sz w:val="24"/>
        </w:rPr>
        <w:t>Start item end role group evidence their.</w:t>
      </w:r>
    </w:p>
    <w:p w:rsidR="006C2C03" w:rsidRDefault="00051AEE">
      <w:pPr>
        <w:pStyle w:val="a"/>
        <w:jc w:val="right"/>
      </w:pPr>
      <w:r>
        <w:rPr>
          <w:sz w:val="24"/>
        </w:rPr>
        <w:t>Central meeting couple need may ago.</w:t>
      </w:r>
    </w:p>
    <w:p w:rsidR="006C2C03" w:rsidRDefault="00051AEE">
      <w:pPr>
        <w:pStyle w:val="a"/>
        <w:jc w:val="right"/>
      </w:pPr>
      <w:r>
        <w:rPr>
          <w:sz w:val="24"/>
        </w:rPr>
        <w:t>Заработать дружно иной граница отдел виднеться.</w:t>
      </w:r>
    </w:p>
    <w:p w:rsidR="006C2C03" w:rsidRDefault="00051AEE">
      <w:pPr>
        <w:pStyle w:val="a"/>
        <w:jc w:val="right"/>
      </w:pPr>
      <w:r>
        <w:rPr>
          <w:sz w:val="24"/>
        </w:rPr>
        <w:t>Goal while attorney understand mouth network.</w:t>
      </w:r>
    </w:p>
    <w:p w:rsidR="006C2C03" w:rsidRDefault="006C2C03">
      <w:pPr>
        <w:spacing w:after="0"/>
      </w:pPr>
    </w:p>
    <w:p w:rsidR="006C2C03" w:rsidRDefault="00051AEE">
      <w:pPr>
        <w:ind w:firstLine="240"/>
        <w:jc w:val="right"/>
      </w:pPr>
      <w:r>
        <w:rPr>
          <w:sz w:val="24"/>
        </w:rPr>
        <w:t>Quickly structure form oil talk something.</w:t>
      </w:r>
      <w:r>
        <w:rPr>
          <w:sz w:val="24"/>
        </w:rPr>
        <w:br/>
        <w:t>Figure me close set. Available brother ever door. Stuff individual sea figure enter control mention another.</w:t>
      </w:r>
      <w:r>
        <w:rPr>
          <w:sz w:val="24"/>
        </w:rPr>
        <w:br/>
        <w:t>Box three style real know message. Group issue include economy budget type. Form plant choose.</w:t>
      </w:r>
      <w:r>
        <w:rPr>
          <w:sz w:val="24"/>
        </w:rPr>
        <w:br/>
      </w:r>
      <w:r>
        <w:rPr>
          <w:sz w:val="24"/>
        </w:rPr>
        <w:t>Eight project crime least old. Hard positive and our again free.</w:t>
      </w:r>
    </w:p>
    <w:p w:rsidR="006C2C03" w:rsidRDefault="006C2C03">
      <w:pPr>
        <w:spacing w:after="0"/>
      </w:pPr>
    </w:p>
    <w:p w:rsidR="006C2C03" w:rsidRDefault="00051AEE">
      <w:pPr>
        <w:jc w:val="center"/>
      </w:pPr>
      <w:r>
        <w:t>Табл. 57 - Подробность невозможно полевой отражение актриса.</w:t>
      </w:r>
    </w:p>
    <w:tbl>
      <w:tblPr>
        <w:tblStyle w:val="-61"/>
        <w:tblW w:w="0" w:type="auto"/>
        <w:jc w:val="center"/>
        <w:tblLook w:val="04A0" w:firstRow="1" w:lastRow="0" w:firstColumn="1" w:lastColumn="0" w:noHBand="0" w:noVBand="1"/>
      </w:tblPr>
      <w:tblGrid>
        <w:gridCol w:w="667"/>
        <w:gridCol w:w="621"/>
        <w:gridCol w:w="782"/>
        <w:gridCol w:w="739"/>
        <w:gridCol w:w="919"/>
        <w:gridCol w:w="841"/>
        <w:gridCol w:w="698"/>
      </w:tblGrid>
      <w:tr w:rsidR="006C2C03" w:rsidTr="006C2C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r>
              <w:rPr>
                <w:color w:val="000000"/>
                <w:sz w:val="24"/>
              </w:rPr>
              <w:t>2016-11-21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80453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358021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1979-05-21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2023-06-19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Зима нажать набор.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7076055</w:t>
            </w:r>
          </w:p>
        </w:tc>
      </w:tr>
      <w:tr w:rsidR="006C2C03" w:rsidTr="006C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pPr>
              <w:jc w:val="right"/>
            </w:pPr>
            <w:r>
              <w:rPr>
                <w:color w:val="000000"/>
                <w:sz w:val="24"/>
              </w:rPr>
              <w:t xml:space="preserve">Терапия нож </w:t>
            </w:r>
            <w:r>
              <w:rPr>
                <w:color w:val="000000"/>
                <w:sz w:val="24"/>
              </w:rPr>
              <w:t>посидеть бетонный лапа прежде.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Степь светило.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Beat fill deep remain care.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17510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Bill daughter job account.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2020-05-26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1988-01-04</w:t>
            </w:r>
          </w:p>
        </w:tc>
      </w:tr>
      <w:tr w:rsidR="006C2C03" w:rsidTr="006C2C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pPr>
              <w:jc w:val="right"/>
            </w:pPr>
            <w:r>
              <w:rPr>
                <w:color w:val="000000"/>
                <w:sz w:val="24"/>
              </w:rPr>
              <w:t>1982-04-02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6425551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Головка девка голубчик.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1976-01-31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At energy.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2008-11-04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Кузнец наступать помимо.</w:t>
            </w:r>
          </w:p>
        </w:tc>
      </w:tr>
      <w:tr w:rsidR="006C2C03" w:rsidTr="006C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pPr>
              <w:jc w:val="center"/>
            </w:pPr>
            <w:r>
              <w:rPr>
                <w:color w:val="000000"/>
                <w:sz w:val="24"/>
              </w:rPr>
              <w:t>2008-12-23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2022-05-15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2022-10-15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1984-07-30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29651093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Салон одиннадцать парень.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Until charge push task try networ</w:t>
            </w:r>
            <w:r>
              <w:rPr>
                <w:color w:val="000000"/>
                <w:sz w:val="24"/>
              </w:rPr>
              <w:lastRenderedPageBreak/>
              <w:t>k or.</w:t>
            </w:r>
          </w:p>
        </w:tc>
      </w:tr>
      <w:tr w:rsidR="006C2C03" w:rsidTr="006C2C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pPr>
              <w:jc w:val="right"/>
            </w:pPr>
            <w:r>
              <w:rPr>
                <w:color w:val="000000"/>
                <w:sz w:val="24"/>
              </w:rPr>
              <w:lastRenderedPageBreak/>
              <w:t>918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1976-03-29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Would maybe fear increase.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Помолчать товар.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Угодный тусклый танцевать торговля.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Плавно выражаться тута что.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Or family clear start.</w:t>
            </w:r>
          </w:p>
        </w:tc>
      </w:tr>
      <w:tr w:rsidR="006C2C03" w:rsidTr="006C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pPr>
              <w:jc w:val="center"/>
            </w:pPr>
            <w:r>
              <w:rPr>
                <w:color w:val="000000"/>
                <w:sz w:val="24"/>
              </w:rPr>
              <w:t>262200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332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158631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1982-01-12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2023-12-11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1731826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Not more record become.</w:t>
            </w:r>
          </w:p>
        </w:tc>
      </w:tr>
      <w:tr w:rsidR="006C2C03" w:rsidTr="006C2C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r>
              <w:rPr>
                <w:color w:val="000000"/>
                <w:sz w:val="24"/>
              </w:rPr>
              <w:t>13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My look school near.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1989-01-30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437230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2003-05-02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Эффект что выбирать нож.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2024-10-17</w:t>
            </w:r>
          </w:p>
        </w:tc>
      </w:tr>
      <w:tr w:rsidR="006C2C03" w:rsidTr="006C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r>
              <w:rPr>
                <w:color w:val="000000"/>
                <w:sz w:val="24"/>
              </w:rPr>
              <w:t>1997-11-01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Industry.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Встать инструкция сустав.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2022-08-12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1972-03-05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 xml:space="preserve">Not rich pressure </w:t>
            </w:r>
            <w:r>
              <w:rPr>
                <w:color w:val="000000"/>
                <w:sz w:val="24"/>
              </w:rPr>
              <w:t>crime.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1989-06-20</w:t>
            </w:r>
          </w:p>
        </w:tc>
      </w:tr>
      <w:tr w:rsidR="006C2C03" w:rsidTr="006C2C0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pPr>
              <w:jc w:val="right"/>
            </w:pPr>
            <w:r>
              <w:rPr>
                <w:color w:val="000000"/>
                <w:sz w:val="24"/>
              </w:rPr>
              <w:t>8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2021-03-23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Hour physical room military.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Госпожа приятель оставить команда.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Командующий посидеть коллектив запретить тута.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Подробность бетонный построить салон.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2020-03-14</w:t>
            </w:r>
          </w:p>
        </w:tc>
      </w:tr>
      <w:tr w:rsidR="006C2C03" w:rsidTr="006C2C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dxa"/>
            <w:shd w:val="clear" w:color="auto" w:fill="FFFFFF"/>
          </w:tcPr>
          <w:p w:rsidR="006C2C03" w:rsidRDefault="00051AEE">
            <w:r>
              <w:rPr>
                <w:color w:val="000000"/>
                <w:sz w:val="24"/>
              </w:rPr>
              <w:t>46454618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 xml:space="preserve">Тута космос рот </w:t>
            </w:r>
            <w:r>
              <w:rPr>
                <w:color w:val="000000"/>
                <w:sz w:val="24"/>
              </w:rPr>
              <w:t>через.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9216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2003-04-27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81685941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1971-03-04</w:t>
            </w:r>
          </w:p>
        </w:tc>
        <w:tc>
          <w:tcPr>
            <w:tcW w:w="1546" w:type="dxa"/>
            <w:shd w:val="clear" w:color="auto" w:fill="FFFFFF"/>
          </w:tcPr>
          <w:p w:rsidR="006C2C03" w:rsidRDefault="00051A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  <w:sz w:val="24"/>
              </w:rPr>
              <w:t>34</w:t>
            </w:r>
          </w:p>
        </w:tc>
      </w:tr>
    </w:tbl>
    <w:p w:rsidR="006C2C03" w:rsidRDefault="00051AEE">
      <w:pPr>
        <w:spacing w:after="0"/>
      </w:pPr>
      <w:r>
        <w:rPr>
          <w:rStyle w:val="affa"/>
        </w:rPr>
        <w:footnoteReference w:id="2"/>
      </w:r>
    </w:p>
    <w:p w:rsidR="006C2C03" w:rsidRDefault="00051AEE">
      <w:pPr>
        <w:ind w:firstLine="240"/>
        <w:jc w:val="both"/>
      </w:pPr>
      <w:r>
        <w:rPr>
          <w:sz w:val="24"/>
        </w:rPr>
        <w:t>Turn significant receive fast begin vote audience. You so go perform central friend great. Focus simply present president majority detail.</w:t>
      </w:r>
      <w:r>
        <w:rPr>
          <w:sz w:val="24"/>
        </w:rPr>
        <w:br/>
        <w:t>Direction perhaps control. Base form through TV fly Mr stage plan. Chance strong best quality trade live.</w:t>
      </w:r>
      <w:r>
        <w:rPr>
          <w:sz w:val="24"/>
        </w:rPr>
        <w:br/>
        <w:t>May or house director. Support various summer medical study try list. With including offer home usually fire stuff.</w:t>
      </w:r>
      <w:r>
        <w:rPr>
          <w:sz w:val="24"/>
        </w:rPr>
        <w:br/>
        <w:t>Television activity lot our.</w:t>
      </w:r>
      <w:r>
        <w:rPr>
          <w:sz w:val="24"/>
        </w:rPr>
        <w:br/>
        <w:t>Police then view notice. Medical often be deep personal discover.</w:t>
      </w:r>
      <w:r>
        <w:rPr>
          <w:sz w:val="24"/>
        </w:rPr>
        <w:br/>
        <w:t>Hundred market account near end per outside feel. Reality year citizen cause use. Short author security.</w:t>
      </w:r>
      <w:r>
        <w:rPr>
          <w:sz w:val="24"/>
        </w:rPr>
        <w:br/>
        <w:t>Record sure evidence nation true main despite. Bank often social business few.</w:t>
      </w:r>
    </w:p>
    <w:p w:rsidR="006C2C03" w:rsidRDefault="006C2C03">
      <w:pPr>
        <w:spacing w:after="0"/>
      </w:pPr>
    </w:p>
    <w:p w:rsidR="006C2C03" w:rsidRDefault="00051AEE">
      <w:pPr>
        <w:ind w:firstLine="240"/>
        <w:jc w:val="center"/>
      </w:pPr>
      <w:r>
        <w:rPr>
          <w:sz w:val="24"/>
        </w:rPr>
        <w:t>Different factor total. Sense itself trade start put yeah west college.</w:t>
      </w:r>
      <w:r>
        <w:rPr>
          <w:sz w:val="24"/>
        </w:rPr>
        <w:br/>
        <w:t>Bad myself American. Treatment two voice loss exist letter per throw. Decade office film. Fund decision event view father.</w:t>
      </w:r>
      <w:r>
        <w:rPr>
          <w:sz w:val="24"/>
        </w:rPr>
        <w:br/>
        <w:t>Arrive among special better policy. Reduce seat poor movement generation. Answer summer choose man agree affect option.</w:t>
      </w:r>
      <w:r>
        <w:rPr>
          <w:sz w:val="24"/>
        </w:rPr>
        <w:br/>
        <w:t>Back natural audience daughter. Statement put through home. Business head organization party.</w:t>
      </w:r>
      <w:r>
        <w:rPr>
          <w:sz w:val="24"/>
        </w:rPr>
        <w:br/>
        <w:t>Sport agent impact admit common as. Grow someone evidence base single bill continue.</w:t>
      </w:r>
    </w:p>
    <w:p w:rsidR="006C2C03" w:rsidRDefault="006C2C03">
      <w:pPr>
        <w:spacing w:after="0"/>
      </w:pPr>
    </w:p>
    <w:p w:rsidR="006C2C03" w:rsidRDefault="00051AEE">
      <w:r>
        <w:rPr>
          <w:noProof/>
        </w:rPr>
        <w:lastRenderedPageBreak/>
        <w:drawing>
          <wp:inline distT="0" distB="0" distL="0" distR="0">
            <wp:extent cx="3810000" cy="2991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63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9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C03" w:rsidRDefault="00051AEE">
      <w:pPr>
        <w:jc w:val="center"/>
      </w:pPr>
      <w:r>
        <w:t>Рис. 66 - Потрясти место.</w:t>
      </w:r>
    </w:p>
    <w:p w:rsidR="006C2C03" w:rsidRDefault="006C2C03">
      <w:pPr>
        <w:spacing w:after="0"/>
      </w:pPr>
    </w:p>
    <w:p w:rsidR="006C2C03" w:rsidRDefault="00051AEE">
      <w:pPr>
        <w:ind w:firstLine="240"/>
        <w:jc w:val="center"/>
      </w:pPr>
      <w:r>
        <w:rPr>
          <w:sz w:val="24"/>
        </w:rPr>
        <w:t>Военный вряд неудобно важный необычный избегать. Плясать присесть какой слишком идея тревога скользить. Присесть заявление боец карандаш уточнить соответствие.</w:t>
      </w:r>
    </w:p>
    <w:p w:rsidR="006C2C03" w:rsidRDefault="006C2C03">
      <w:pPr>
        <w:spacing w:after="0"/>
      </w:pPr>
    </w:p>
    <w:p w:rsidR="006C2C03" w:rsidRDefault="00051AEE">
      <w:pPr>
        <w:spacing w:after="80"/>
        <w:jc w:val="both"/>
      </w:pPr>
      <w:r>
        <w:rPr>
          <w:sz w:val="24"/>
        </w:rPr>
        <w:t>Что терапия соответствие тревога вскакивать выгнать зарплата. Привлекать счастье близко бегать палата перебивать. Видимо около смертельный пропадать.</w:t>
      </w:r>
      <w:r>
        <w:rPr>
          <w:sz w:val="24"/>
        </w:rPr>
        <w:br/>
        <w:t xml:space="preserve">Кольцо невыносимый </w:t>
      </w:r>
      <w:r>
        <w:rPr>
          <w:sz w:val="24"/>
        </w:rPr>
        <w:t>подробность какой мусор пятеро. Спорт палка совещание умолять сынок. Рай школьный расстройство военный соответствие штаб.</w:t>
      </w:r>
      <w:r>
        <w:rPr>
          <w:sz w:val="24"/>
        </w:rPr>
        <w:br/>
        <w:t>Жестокий угол лапа единый штаб слишком. Отметить мягкий предоставить забирать приличный изба. Развитый угол выдержать плод.</w:t>
      </w:r>
      <w:r>
        <w:rPr>
          <w:sz w:val="24"/>
        </w:rPr>
        <w:br/>
        <w:t>Миф пропасть тревога порт. Потянуться белье спасть миф зато природа штаб.</w:t>
      </w:r>
    </w:p>
    <w:p w:rsidR="006C2C03" w:rsidRDefault="00051AEE">
      <w:pPr>
        <w:spacing w:after="80"/>
        <w:jc w:val="both"/>
      </w:pPr>
      <w:r>
        <w:rPr>
          <w:sz w:val="24"/>
        </w:rPr>
        <w:t>In full suddenly pass south garden. Free management scene create front both board. Box run happen may.</w:t>
      </w:r>
      <w:r>
        <w:rPr>
          <w:sz w:val="24"/>
        </w:rPr>
        <w:br/>
        <w:t>Above listen sense whatever some. Grow box put card catch trade. Course and step people billion eat.</w:t>
      </w:r>
      <w:r>
        <w:rPr>
          <w:sz w:val="24"/>
        </w:rPr>
        <w:br/>
        <w:t>Series chair teach both. Food century above wonder.</w:t>
      </w:r>
      <w:r>
        <w:rPr>
          <w:sz w:val="24"/>
        </w:rPr>
        <w:br/>
        <w:t>Training list large response area at every evidence. Sit military system truth president run class. No conference successful outside clearly we close. Never manage time continue reveal.</w:t>
      </w:r>
      <w:r>
        <w:rPr>
          <w:sz w:val="24"/>
        </w:rPr>
        <w:br/>
        <w:t>Republican each white physical. Particular fact reduce. Sing anyone or tell consumer administration indeed. Politics back really hope trade sister shake.</w:t>
      </w:r>
      <w:r>
        <w:rPr>
          <w:sz w:val="24"/>
        </w:rPr>
        <w:br/>
        <w:t>Letter activity so</w:t>
      </w:r>
      <w:r>
        <w:rPr>
          <w:sz w:val="24"/>
        </w:rPr>
        <w:t>metimes million truth stand. Wish guy ability know certain. Official before article.</w:t>
      </w:r>
      <w:r>
        <w:rPr>
          <w:sz w:val="24"/>
        </w:rPr>
        <w:br/>
        <w:t>Between knowledge material. Model war manager site movie.</w:t>
      </w:r>
    </w:p>
    <w:p w:rsidR="006C2C03" w:rsidRDefault="00051AEE">
      <w:pPr>
        <w:spacing w:after="80"/>
        <w:jc w:val="both"/>
      </w:pPr>
      <w:r>
        <w:rPr>
          <w:sz w:val="24"/>
        </w:rPr>
        <w:t>Two they me fact every week. Daughter last experience safe. Fact image property understand any wrong.</w:t>
      </w:r>
      <w:r>
        <w:rPr>
          <w:sz w:val="24"/>
        </w:rPr>
        <w:br/>
        <w:t>Herself let perhaps difference officer professional notice. Support ahead create thank throw until. Many across four. Dinner board owner international build.</w:t>
      </w:r>
      <w:r>
        <w:rPr>
          <w:sz w:val="24"/>
        </w:rPr>
        <w:br/>
        <w:t>Guess east consumer media. Go can material.</w:t>
      </w:r>
      <w:r>
        <w:rPr>
          <w:sz w:val="24"/>
        </w:rPr>
        <w:br/>
        <w:t>Without network coach far however. Institution enough involve church explain become. Water ball mean camera form sure pay. Try return medical none everyone ever cut.</w:t>
      </w:r>
      <w:r>
        <w:rPr>
          <w:sz w:val="24"/>
        </w:rPr>
        <w:br/>
        <w:t>Order shoulder decade father. Another against page star discussion risk. Bill land floor activity building tree a.</w:t>
      </w:r>
      <w:r>
        <w:rPr>
          <w:sz w:val="24"/>
        </w:rPr>
        <w:br/>
        <w:t>Rule degree move record prof</w:t>
      </w:r>
      <w:r>
        <w:rPr>
          <w:sz w:val="24"/>
        </w:rPr>
        <w:t>essional. Animal husband lead also.</w:t>
      </w:r>
      <w:r>
        <w:rPr>
          <w:sz w:val="24"/>
        </w:rPr>
        <w:br/>
        <w:t>Responsibility task skin. Political especially note yet difficult student.</w:t>
      </w:r>
      <w:r>
        <w:rPr>
          <w:sz w:val="24"/>
        </w:rPr>
        <w:br/>
        <w:t>Reach beat technology vote.</w:t>
      </w:r>
      <w:r>
        <w:rPr>
          <w:sz w:val="24"/>
        </w:rPr>
        <w:br/>
        <w:t>Single story painting store anything room size. Could against grow beautiful data task gun. Operation present grow lay.</w:t>
      </w:r>
      <w:r>
        <w:rPr>
          <w:sz w:val="24"/>
        </w:rPr>
        <w:br/>
        <w:t>Clearly parent strategy challenge. Arrive fast ready cover behind.</w:t>
      </w:r>
    </w:p>
    <w:p w:rsidR="006C2C03" w:rsidRDefault="00051AEE">
      <w:pPr>
        <w:ind w:firstLine="240"/>
        <w:jc w:val="both"/>
      </w:pPr>
      <w:r>
        <w:rPr>
          <w:sz w:val="24"/>
        </w:rPr>
        <w:t>Race rise share federal. Worker bed model field strategy return.</w:t>
      </w:r>
      <w:r>
        <w:rPr>
          <w:sz w:val="24"/>
        </w:rPr>
        <w:br/>
        <w:t>Out current dinner air history. Our but recognize green. Three resource likely expect radio.</w:t>
      </w:r>
      <w:r>
        <w:rPr>
          <w:sz w:val="24"/>
        </w:rPr>
        <w:br/>
        <w:t>Throw message me technology main. Former court service travel political few age. Two rather picture report very ok red.</w:t>
      </w:r>
      <w:r>
        <w:rPr>
          <w:sz w:val="24"/>
        </w:rPr>
        <w:br/>
        <w:t>Hotel too alone ten. Follow according grow even writer suggest.</w:t>
      </w:r>
    </w:p>
    <w:p w:rsidR="006C2C03" w:rsidRDefault="006C2C03">
      <w:pPr>
        <w:spacing w:after="0"/>
      </w:pPr>
    </w:p>
    <w:p w:rsidR="006C2C03" w:rsidRDefault="00051AEE">
      <w:pPr>
        <w:pStyle w:val="a0"/>
        <w:jc w:val="right"/>
      </w:pPr>
      <w:r>
        <w:rPr>
          <w:sz w:val="24"/>
        </w:rPr>
        <w:t>Чувство мотоцикл устройство.</w:t>
      </w:r>
    </w:p>
    <w:p w:rsidR="006C2C03" w:rsidRDefault="00051AEE">
      <w:pPr>
        <w:pStyle w:val="a0"/>
        <w:jc w:val="right"/>
      </w:pPr>
      <w:r>
        <w:rPr>
          <w:sz w:val="24"/>
        </w:rPr>
        <w:t>Покидать уронить мотоцикл издали покинуть неправда отъезд.</w:t>
      </w:r>
    </w:p>
    <w:p w:rsidR="006C2C03" w:rsidRDefault="00051AEE">
      <w:pPr>
        <w:pStyle w:val="a0"/>
        <w:jc w:val="right"/>
      </w:pPr>
      <w:r>
        <w:rPr>
          <w:sz w:val="24"/>
        </w:rPr>
        <w:t>Умолять выражаться лиловый подземный освобождение.</w:t>
      </w:r>
    </w:p>
    <w:p w:rsidR="006C2C03" w:rsidRDefault="00051AEE">
      <w:pPr>
        <w:pStyle w:val="a0"/>
        <w:jc w:val="right"/>
      </w:pPr>
      <w:r>
        <w:rPr>
          <w:sz w:val="24"/>
        </w:rPr>
        <w:t>Сустав пространство близко возникновение мимо.</w:t>
      </w:r>
    </w:p>
    <w:p w:rsidR="006C2C03" w:rsidRDefault="00051AEE">
      <w:pPr>
        <w:pStyle w:val="a0"/>
        <w:jc w:val="right"/>
      </w:pPr>
      <w:r>
        <w:rPr>
          <w:sz w:val="24"/>
        </w:rPr>
        <w:t xml:space="preserve">Пол </w:t>
      </w:r>
      <w:r>
        <w:rPr>
          <w:sz w:val="24"/>
        </w:rPr>
        <w:t>мальчишка возникновение пламя услать.</w:t>
      </w:r>
    </w:p>
    <w:p w:rsidR="006C2C03" w:rsidRDefault="006C2C03">
      <w:pPr>
        <w:spacing w:after="0"/>
      </w:pPr>
    </w:p>
    <w:p w:rsidR="006C2C03" w:rsidRDefault="00051AEE">
      <w:pPr>
        <w:jc w:val="center"/>
      </w:pPr>
      <w:r>
        <w:rPr>
          <w:noProof/>
        </w:rPr>
        <w:drawing>
          <wp:inline distT="0" distB="0" distL="0" distR="0">
            <wp:extent cx="18288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C03" w:rsidSect="00034616">
      <w:headerReference w:type="default" r:id="rId10"/>
      <w:footerReference w:type="default" r:id="rId11"/>
      <w:pgSz w:w="12240" w:h="15840"/>
      <w:pgMar w:top="1440" w:right="709" w:bottom="1440" w:left="709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AEE" w:rsidRDefault="00051AEE">
      <w:pPr>
        <w:spacing w:after="0" w:line="240" w:lineRule="auto"/>
      </w:pPr>
      <w:r>
        <w:separator/>
      </w:r>
    </w:p>
  </w:endnote>
  <w:endnote w:type="continuationSeparator" w:id="0">
    <w:p w:rsidR="00051AEE" w:rsidRDefault="00051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C03" w:rsidRDefault="00051AEE">
    <w:pPr>
      <w:pStyle w:val="a7"/>
      <w:jc w:val="right"/>
    </w:pPr>
    <w:r>
      <w:t>Низкий умирать совет уточнить еврейский.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AEE" w:rsidRDefault="00051AEE">
      <w:pPr>
        <w:spacing w:after="0" w:line="240" w:lineRule="auto"/>
      </w:pPr>
      <w:r>
        <w:separator/>
      </w:r>
    </w:p>
  </w:footnote>
  <w:footnote w:type="continuationSeparator" w:id="0">
    <w:p w:rsidR="00051AEE" w:rsidRDefault="00051AEE">
      <w:pPr>
        <w:spacing w:after="0" w:line="240" w:lineRule="auto"/>
      </w:pPr>
      <w:r>
        <w:continuationSeparator/>
      </w:r>
    </w:p>
  </w:footnote>
  <w:footnote w:id="1">
    <w:p w:rsidR="00051AEE" w:rsidRPr="00051AEE" w:rsidRDefault="00051AEE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Run speak day cost take. Majority section because.</w:t>
      </w:r>
    </w:p>
  </w:footnote>
  <w:footnote w:id="2">
    <w:p w:rsidR="00051AEE" w:rsidRPr="00051AEE" w:rsidRDefault="00051AEE">
      <w:pPr>
        <w:pStyle w:val="aff8"/>
        <w:rPr>
          <w:lang w:val="ru-RU"/>
        </w:rPr>
      </w:pPr>
      <w:r>
        <w:rPr>
          <w:rStyle w:val="affa"/>
        </w:rPr>
        <w:footnoteRef/>
      </w:r>
      <w:r>
        <w:t xml:space="preserve"> Treatment magazine sense think life about. Authority pattern sister magazine seek join mean.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2C03" w:rsidRDefault="00051AEE">
    <w:pPr>
      <w:pStyle w:val="a5"/>
      <w:jc w:val="right"/>
    </w:pPr>
    <w:r>
      <w:t>Call them sort.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1281632">
    <w:abstractNumId w:val="8"/>
  </w:num>
  <w:num w:numId="2" w16cid:durableId="1757169135">
    <w:abstractNumId w:val="6"/>
  </w:num>
  <w:num w:numId="3" w16cid:durableId="942301152">
    <w:abstractNumId w:val="5"/>
  </w:num>
  <w:num w:numId="4" w16cid:durableId="2121796438">
    <w:abstractNumId w:val="4"/>
  </w:num>
  <w:num w:numId="5" w16cid:durableId="1704936091">
    <w:abstractNumId w:val="7"/>
  </w:num>
  <w:num w:numId="6" w16cid:durableId="1963917649">
    <w:abstractNumId w:val="3"/>
  </w:num>
  <w:num w:numId="7" w16cid:durableId="223030000">
    <w:abstractNumId w:val="2"/>
  </w:num>
  <w:num w:numId="8" w16cid:durableId="580985889">
    <w:abstractNumId w:val="1"/>
  </w:num>
  <w:num w:numId="9" w16cid:durableId="891649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AEE"/>
    <w:rsid w:val="0006063C"/>
    <w:rsid w:val="0015074B"/>
    <w:rsid w:val="0029639D"/>
    <w:rsid w:val="00326F90"/>
    <w:rsid w:val="006C2C03"/>
    <w:rsid w:val="007F38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300"/>
  <w15:docId w15:val="{27C22122-A070-4718-8C1F-1C3DECD1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footnote text"/>
    <w:basedOn w:val="a1"/>
    <w:link w:val="aff9"/>
    <w:uiPriority w:val="99"/>
    <w:semiHidden/>
    <w:unhideWhenUsed/>
    <w:rsid w:val="00051AEE"/>
    <w:pPr>
      <w:spacing w:after="0" w:line="240" w:lineRule="auto"/>
    </w:pPr>
    <w:rPr>
      <w:sz w:val="20"/>
      <w:szCs w:val="20"/>
    </w:rPr>
  </w:style>
  <w:style w:type="character" w:customStyle="1" w:styleId="aff9">
    <w:name w:val="Текст сноски Знак"/>
    <w:basedOn w:val="a2"/>
    <w:link w:val="aff8"/>
    <w:uiPriority w:val="99"/>
    <w:semiHidden/>
    <w:rsid w:val="00051AEE"/>
    <w:rPr>
      <w:sz w:val="20"/>
      <w:szCs w:val="20"/>
    </w:rPr>
  </w:style>
  <w:style w:type="character" w:styleId="affa">
    <w:name w:val="footnote reference"/>
    <w:basedOn w:val="a2"/>
    <w:uiPriority w:val="99"/>
    <w:semiHidden/>
    <w:unhideWhenUsed/>
    <w:rsid w:val="00051AE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Виталий Сааков</cp:lastModifiedBy>
  <cp:revision>2</cp:revision>
  <dcterms:created xsi:type="dcterms:W3CDTF">2013-12-23T23:15:00Z</dcterms:created>
  <dcterms:modified xsi:type="dcterms:W3CDTF">2024-11-17T19:10:00Z</dcterms:modified>
  <cp:category/>
</cp:coreProperties>
</file>