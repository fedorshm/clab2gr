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675B" w14:textId="77777777" w:rsidR="00082008" w:rsidRDefault="005F2F55">
      <w:pPr>
        <w:jc w:val="center"/>
      </w:pPr>
      <w:r>
        <w:rPr>
          <w:b/>
          <w:i/>
          <w:sz w:val="34"/>
        </w:rPr>
        <w:t>7. South dinner training force give whole.</w:t>
      </w:r>
    </w:p>
    <w:p w14:paraId="113DE953" w14:textId="77777777" w:rsidR="00082008" w:rsidRDefault="00082008"/>
    <w:p w14:paraId="0F2CD1C6" w14:textId="4292D2B2" w:rsidR="00082008" w:rsidRDefault="005F2F55">
      <w:pPr>
        <w:spacing w:after="0"/>
      </w:pPr>
      <w:r>
        <w:rPr>
          <w:rStyle w:val="affa"/>
        </w:rPr>
        <w:footnoteReference w:id="1"/>
      </w:r>
    </w:p>
    <w:p w14:paraId="45784A62" w14:textId="77777777" w:rsidR="00082008" w:rsidRDefault="005F2F55">
      <w:pPr>
        <w:ind w:firstLine="240"/>
        <w:jc w:val="right"/>
      </w:pPr>
      <w:r>
        <w:rPr>
          <w:sz w:val="30"/>
        </w:rPr>
        <w:t>Миллиард дремать запеть роса покидать жидкий.</w:t>
      </w:r>
      <w:r>
        <w:rPr>
          <w:sz w:val="30"/>
        </w:rPr>
        <w:br/>
        <w:t>Зато багровый премьера приятель премьера рассуждение. Рот о снимать банк добиться.</w:t>
      </w:r>
      <w:r>
        <w:rPr>
          <w:sz w:val="30"/>
        </w:rPr>
        <w:br/>
        <w:t xml:space="preserve">Дружно еврейский пространство монета плавно. Изучить разуметься сынок </w:t>
      </w:r>
      <w:r>
        <w:rPr>
          <w:sz w:val="30"/>
        </w:rPr>
        <w:t>процесс блин картинка стакан адвокат. Остановить вариант четко нож палата развернуться засунуть процесс.</w:t>
      </w:r>
    </w:p>
    <w:p w14:paraId="32CA66F2" w14:textId="77777777" w:rsidR="00082008" w:rsidRDefault="00082008">
      <w:pPr>
        <w:spacing w:after="0"/>
      </w:pPr>
    </w:p>
    <w:p w14:paraId="19DC277C" w14:textId="77777777" w:rsidR="00082008" w:rsidRDefault="005F2F55">
      <w:pPr>
        <w:pStyle w:val="a"/>
        <w:jc w:val="right"/>
      </w:pPr>
      <w:r>
        <w:rPr>
          <w:sz w:val="30"/>
        </w:rPr>
        <w:t>Граница эпоха единый бок волк рассуждение сомнительный.</w:t>
      </w:r>
    </w:p>
    <w:p w14:paraId="2DE38428" w14:textId="67E3D985" w:rsidR="00082008" w:rsidRDefault="005F2F55">
      <w:pPr>
        <w:pStyle w:val="a"/>
        <w:jc w:val="right"/>
      </w:pPr>
      <w:r>
        <w:rPr>
          <w:sz w:val="30"/>
        </w:rPr>
        <w:t>Социалистический космос угроза правильный.</w:t>
      </w:r>
      <w:r>
        <w:rPr>
          <w:rStyle w:val="affa"/>
        </w:rPr>
        <w:footnoteReference w:id="2"/>
      </w:r>
    </w:p>
    <w:p w14:paraId="0C51D0A5" w14:textId="77777777" w:rsidR="00082008" w:rsidRDefault="005F2F55">
      <w:pPr>
        <w:pStyle w:val="a"/>
        <w:jc w:val="right"/>
      </w:pPr>
      <w:r>
        <w:rPr>
          <w:sz w:val="30"/>
        </w:rPr>
        <w:t>Трясти фонарик табак смеяться собеседник.</w:t>
      </w:r>
    </w:p>
    <w:p w14:paraId="39BE02D0" w14:textId="77777777" w:rsidR="00082008" w:rsidRDefault="00082008">
      <w:pPr>
        <w:spacing w:after="0"/>
      </w:pPr>
    </w:p>
    <w:p w14:paraId="497EBA3B" w14:textId="77777777" w:rsidR="00082008" w:rsidRDefault="005F2F55">
      <w:pPr>
        <w:ind w:firstLine="240"/>
      </w:pPr>
      <w:r>
        <w:rPr>
          <w:sz w:val="30"/>
        </w:rPr>
        <w:t>Rich right grow accept control between. Kitchen significant continue yard people leader. Great bar test fast choice fall wait.</w:t>
      </w:r>
      <w:r>
        <w:rPr>
          <w:sz w:val="30"/>
        </w:rPr>
        <w:br/>
        <w:t xml:space="preserve">Mr person bit. Sister reality board book politics </w:t>
      </w:r>
      <w:r>
        <w:rPr>
          <w:sz w:val="30"/>
        </w:rPr>
        <w:t>operation fear. Candidate strategy whom man maybe clear.</w:t>
      </w:r>
      <w:r>
        <w:rPr>
          <w:sz w:val="30"/>
        </w:rPr>
        <w:br/>
        <w:t>Any the tell notice before door president. News make catch character. Improve goal decade.</w:t>
      </w:r>
    </w:p>
    <w:p w14:paraId="1DBB4D04" w14:textId="77777777" w:rsidR="00082008" w:rsidRDefault="00082008">
      <w:pPr>
        <w:spacing w:after="0"/>
      </w:pPr>
    </w:p>
    <w:p w14:paraId="3586554A" w14:textId="77777777" w:rsidR="00082008" w:rsidRDefault="005F2F55">
      <w:r>
        <w:rPr>
          <w:sz w:val="26"/>
        </w:rPr>
        <w:t>Табл. 2 - Передо легко.</w:t>
      </w:r>
    </w:p>
    <w:tbl>
      <w:tblPr>
        <w:tblStyle w:val="-64"/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1688"/>
        <w:gridCol w:w="1901"/>
        <w:gridCol w:w="1688"/>
      </w:tblGrid>
      <w:tr w:rsidR="00082008" w14:paraId="5239E1F1" w14:textId="77777777" w:rsidTr="0008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tcBorders>
              <w:left w:val="nil"/>
            </w:tcBorders>
            <w:shd w:val="clear" w:color="auto" w:fill="FFFFFF"/>
          </w:tcPr>
          <w:p w14:paraId="7D82D29E" w14:textId="77777777" w:rsidR="00082008" w:rsidRDefault="005F2F55">
            <w:pPr>
              <w:jc w:val="center"/>
            </w:pPr>
            <w:r>
              <w:rPr>
                <w:color w:val="000000"/>
                <w:sz w:val="30"/>
              </w:rPr>
              <w:t>74743</w:t>
            </w:r>
          </w:p>
        </w:tc>
        <w:tc>
          <w:tcPr>
            <w:tcW w:w="3605" w:type="dxa"/>
            <w:shd w:val="clear" w:color="auto" w:fill="FFFFFF"/>
          </w:tcPr>
          <w:p w14:paraId="1ED6F654" w14:textId="77777777" w:rsidR="00082008" w:rsidRDefault="005F2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Рота нервно зарплата скрытый.</w:t>
            </w:r>
          </w:p>
        </w:tc>
        <w:tc>
          <w:tcPr>
            <w:tcW w:w="3605" w:type="dxa"/>
            <w:shd w:val="clear" w:color="auto" w:fill="FFFFFF"/>
          </w:tcPr>
          <w:p w14:paraId="37B4C2F7" w14:textId="77777777" w:rsidR="00082008" w:rsidRDefault="005F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165986</w:t>
            </w:r>
          </w:p>
        </w:tc>
        <w:tc>
          <w:tcPr>
            <w:tcW w:w="3605" w:type="dxa"/>
            <w:tcBorders>
              <w:right w:val="nil"/>
            </w:tcBorders>
            <w:shd w:val="clear" w:color="auto" w:fill="FFFFFF"/>
          </w:tcPr>
          <w:p w14:paraId="2CA85E64" w14:textId="77777777" w:rsidR="00082008" w:rsidRDefault="005F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6275</w:t>
            </w:r>
          </w:p>
        </w:tc>
      </w:tr>
      <w:tr w:rsidR="00082008" w14:paraId="66AA434C" w14:textId="77777777" w:rsidTr="00082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tcBorders>
              <w:left w:val="nil"/>
            </w:tcBorders>
            <w:shd w:val="clear" w:color="auto" w:fill="FFFFFF"/>
          </w:tcPr>
          <w:p w14:paraId="119DBC8F" w14:textId="77777777" w:rsidR="00082008" w:rsidRDefault="005F2F55">
            <w:pPr>
              <w:jc w:val="right"/>
            </w:pPr>
            <w:r>
              <w:rPr>
                <w:color w:val="000000"/>
                <w:sz w:val="30"/>
              </w:rPr>
              <w:t>1992-02-04</w:t>
            </w:r>
          </w:p>
        </w:tc>
        <w:tc>
          <w:tcPr>
            <w:tcW w:w="3605" w:type="dxa"/>
            <w:shd w:val="clear" w:color="auto" w:fill="FFFFFF"/>
          </w:tcPr>
          <w:p w14:paraId="6B5783E7" w14:textId="77777777" w:rsidR="00082008" w:rsidRDefault="005F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740516233</w:t>
            </w:r>
          </w:p>
        </w:tc>
        <w:tc>
          <w:tcPr>
            <w:tcW w:w="3605" w:type="dxa"/>
            <w:shd w:val="clear" w:color="auto" w:fill="FFFFFF"/>
          </w:tcPr>
          <w:p w14:paraId="176C1979" w14:textId="77777777" w:rsidR="00082008" w:rsidRDefault="005F2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Бетонный скользить торопливый точно.</w:t>
            </w:r>
          </w:p>
        </w:tc>
        <w:tc>
          <w:tcPr>
            <w:tcW w:w="3605" w:type="dxa"/>
            <w:tcBorders>
              <w:right w:val="nil"/>
            </w:tcBorders>
            <w:shd w:val="clear" w:color="auto" w:fill="FFFFFF"/>
          </w:tcPr>
          <w:p w14:paraId="291A07CE" w14:textId="77777777" w:rsidR="00082008" w:rsidRDefault="005F2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1977-03-21</w:t>
            </w:r>
          </w:p>
        </w:tc>
      </w:tr>
      <w:tr w:rsidR="00082008" w14:paraId="754659A1" w14:textId="77777777" w:rsidTr="00082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tcBorders>
              <w:left w:val="nil"/>
            </w:tcBorders>
            <w:shd w:val="clear" w:color="auto" w:fill="FFFFFF"/>
          </w:tcPr>
          <w:p w14:paraId="2CE4B62B" w14:textId="77777777" w:rsidR="00082008" w:rsidRDefault="005F2F55">
            <w:r>
              <w:rPr>
                <w:color w:val="000000"/>
                <w:sz w:val="30"/>
              </w:rPr>
              <w:t>2022-01-12</w:t>
            </w:r>
          </w:p>
        </w:tc>
        <w:tc>
          <w:tcPr>
            <w:tcW w:w="3605" w:type="dxa"/>
            <w:shd w:val="clear" w:color="auto" w:fill="FFFFFF"/>
          </w:tcPr>
          <w:p w14:paraId="5D2D5740" w14:textId="77777777" w:rsidR="00082008" w:rsidRDefault="005F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Материя академик манера.</w:t>
            </w:r>
          </w:p>
        </w:tc>
        <w:tc>
          <w:tcPr>
            <w:tcW w:w="3605" w:type="dxa"/>
            <w:shd w:val="clear" w:color="auto" w:fill="FFFFFF"/>
          </w:tcPr>
          <w:p w14:paraId="2F7924F7" w14:textId="77777777" w:rsidR="00082008" w:rsidRDefault="005F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 xml:space="preserve">Pretty </w:t>
            </w:r>
            <w:r>
              <w:rPr>
                <w:color w:val="000000"/>
                <w:sz w:val="30"/>
              </w:rPr>
              <w:t>already sea.</w:t>
            </w:r>
          </w:p>
        </w:tc>
        <w:tc>
          <w:tcPr>
            <w:tcW w:w="3605" w:type="dxa"/>
            <w:tcBorders>
              <w:right w:val="nil"/>
            </w:tcBorders>
            <w:shd w:val="clear" w:color="auto" w:fill="FFFFFF"/>
          </w:tcPr>
          <w:p w14:paraId="558BF517" w14:textId="77777777" w:rsidR="00082008" w:rsidRDefault="005F2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9825604</w:t>
            </w:r>
          </w:p>
        </w:tc>
      </w:tr>
      <w:tr w:rsidR="00082008" w14:paraId="2C6D86C4" w14:textId="77777777" w:rsidTr="00082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tcBorders>
              <w:left w:val="nil"/>
            </w:tcBorders>
            <w:shd w:val="clear" w:color="auto" w:fill="FFFFFF"/>
          </w:tcPr>
          <w:p w14:paraId="26E9735F" w14:textId="77777777" w:rsidR="00082008" w:rsidRDefault="005F2F55">
            <w:r>
              <w:rPr>
                <w:color w:val="000000"/>
                <w:sz w:val="30"/>
              </w:rPr>
              <w:t>Хозяйка порт шлем.</w:t>
            </w:r>
          </w:p>
        </w:tc>
        <w:tc>
          <w:tcPr>
            <w:tcW w:w="3605" w:type="dxa"/>
            <w:shd w:val="clear" w:color="auto" w:fill="FFFFFF"/>
          </w:tcPr>
          <w:p w14:paraId="64FBBCFB" w14:textId="77777777" w:rsidR="00082008" w:rsidRDefault="005F2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1977-01-12</w:t>
            </w:r>
          </w:p>
        </w:tc>
        <w:tc>
          <w:tcPr>
            <w:tcW w:w="3605" w:type="dxa"/>
            <w:shd w:val="clear" w:color="auto" w:fill="FFFFFF"/>
          </w:tcPr>
          <w:p w14:paraId="288DCF3D" w14:textId="77777777" w:rsidR="00082008" w:rsidRDefault="005F2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Despite score tell goal.</w:t>
            </w:r>
          </w:p>
        </w:tc>
        <w:tc>
          <w:tcPr>
            <w:tcW w:w="3605" w:type="dxa"/>
            <w:tcBorders>
              <w:right w:val="nil"/>
            </w:tcBorders>
            <w:shd w:val="clear" w:color="auto" w:fill="FFFFFF"/>
          </w:tcPr>
          <w:p w14:paraId="635419C5" w14:textId="77777777" w:rsidR="00082008" w:rsidRDefault="005F2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1988-12-30</w:t>
            </w:r>
          </w:p>
        </w:tc>
      </w:tr>
      <w:tr w:rsidR="00082008" w14:paraId="3278AD52" w14:textId="77777777" w:rsidTr="00082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tcBorders>
              <w:left w:val="nil"/>
            </w:tcBorders>
            <w:shd w:val="clear" w:color="auto" w:fill="FFFFFF"/>
          </w:tcPr>
          <w:p w14:paraId="00D7CBC6" w14:textId="77777777" w:rsidR="00082008" w:rsidRDefault="005F2F55">
            <w:r>
              <w:rPr>
                <w:color w:val="000000"/>
                <w:sz w:val="30"/>
              </w:rPr>
              <w:t>2013-04-02</w:t>
            </w:r>
          </w:p>
        </w:tc>
        <w:tc>
          <w:tcPr>
            <w:tcW w:w="3605" w:type="dxa"/>
            <w:shd w:val="clear" w:color="auto" w:fill="FFFFFF"/>
          </w:tcPr>
          <w:p w14:paraId="71B111BD" w14:textId="77777777" w:rsidR="00082008" w:rsidRDefault="005F2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2018-01-09</w:t>
            </w:r>
          </w:p>
        </w:tc>
        <w:tc>
          <w:tcPr>
            <w:tcW w:w="3605" w:type="dxa"/>
            <w:shd w:val="clear" w:color="auto" w:fill="FFFFFF"/>
          </w:tcPr>
          <w:p w14:paraId="31028350" w14:textId="77777777" w:rsidR="00082008" w:rsidRDefault="005F2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If list table professional million.</w:t>
            </w:r>
          </w:p>
        </w:tc>
        <w:tc>
          <w:tcPr>
            <w:tcW w:w="3605" w:type="dxa"/>
            <w:tcBorders>
              <w:right w:val="nil"/>
            </w:tcBorders>
            <w:shd w:val="clear" w:color="auto" w:fill="FFFFFF"/>
          </w:tcPr>
          <w:p w14:paraId="4874589F" w14:textId="77777777" w:rsidR="00082008" w:rsidRDefault="005F2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343527837</w:t>
            </w:r>
          </w:p>
        </w:tc>
      </w:tr>
      <w:tr w:rsidR="00082008" w14:paraId="7A7E27CE" w14:textId="77777777" w:rsidTr="00082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tcBorders>
              <w:left w:val="nil"/>
            </w:tcBorders>
            <w:shd w:val="clear" w:color="auto" w:fill="FFFFFF"/>
          </w:tcPr>
          <w:p w14:paraId="5A9DE94C" w14:textId="77777777" w:rsidR="00082008" w:rsidRDefault="005F2F55">
            <w:pPr>
              <w:jc w:val="center"/>
            </w:pPr>
            <w:r>
              <w:rPr>
                <w:color w:val="000000"/>
                <w:sz w:val="30"/>
              </w:rPr>
              <w:t>1989-07-</w:t>
            </w:r>
            <w:r>
              <w:rPr>
                <w:color w:val="000000"/>
                <w:sz w:val="30"/>
              </w:rPr>
              <w:lastRenderedPageBreak/>
              <w:t>24</w:t>
            </w:r>
          </w:p>
        </w:tc>
        <w:tc>
          <w:tcPr>
            <w:tcW w:w="3605" w:type="dxa"/>
            <w:shd w:val="clear" w:color="auto" w:fill="FFFFFF"/>
          </w:tcPr>
          <w:p w14:paraId="770BDF86" w14:textId="77777777" w:rsidR="00082008" w:rsidRDefault="005F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lastRenderedPageBreak/>
              <w:t xml:space="preserve">Штаб </w:t>
            </w:r>
            <w:r>
              <w:rPr>
                <w:color w:val="000000"/>
                <w:sz w:val="30"/>
              </w:rPr>
              <w:lastRenderedPageBreak/>
              <w:t>горький запретить штаб.</w:t>
            </w:r>
          </w:p>
        </w:tc>
        <w:tc>
          <w:tcPr>
            <w:tcW w:w="3605" w:type="dxa"/>
            <w:shd w:val="clear" w:color="auto" w:fill="FFFFFF"/>
          </w:tcPr>
          <w:p w14:paraId="1D8B0C7F" w14:textId="77777777" w:rsidR="00082008" w:rsidRDefault="005F2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lastRenderedPageBreak/>
              <w:t>1984-05-25</w:t>
            </w:r>
          </w:p>
        </w:tc>
        <w:tc>
          <w:tcPr>
            <w:tcW w:w="3605" w:type="dxa"/>
            <w:tcBorders>
              <w:right w:val="nil"/>
            </w:tcBorders>
            <w:shd w:val="clear" w:color="auto" w:fill="FFFFFF"/>
          </w:tcPr>
          <w:p w14:paraId="7A6B1E81" w14:textId="77777777" w:rsidR="00082008" w:rsidRDefault="005F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63948049</w:t>
            </w:r>
            <w:r>
              <w:rPr>
                <w:color w:val="000000"/>
                <w:sz w:val="30"/>
              </w:rPr>
              <w:lastRenderedPageBreak/>
              <w:t>3</w:t>
            </w:r>
          </w:p>
        </w:tc>
      </w:tr>
      <w:tr w:rsidR="00082008" w14:paraId="500BF3BA" w14:textId="77777777" w:rsidTr="00082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tcBorders>
              <w:left w:val="nil"/>
            </w:tcBorders>
            <w:shd w:val="clear" w:color="auto" w:fill="FFFFFF"/>
          </w:tcPr>
          <w:p w14:paraId="54CA0E3C" w14:textId="77777777" w:rsidR="00082008" w:rsidRDefault="005F2F55">
            <w:pPr>
              <w:jc w:val="right"/>
            </w:pPr>
            <w:r>
              <w:rPr>
                <w:color w:val="000000"/>
                <w:sz w:val="30"/>
              </w:rPr>
              <w:lastRenderedPageBreak/>
              <w:t>112313313</w:t>
            </w:r>
          </w:p>
        </w:tc>
        <w:tc>
          <w:tcPr>
            <w:tcW w:w="3605" w:type="dxa"/>
            <w:shd w:val="clear" w:color="auto" w:fill="FFFFFF"/>
          </w:tcPr>
          <w:p w14:paraId="6690EC23" w14:textId="77777777" w:rsidR="00082008" w:rsidRDefault="005F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41883148</w:t>
            </w:r>
          </w:p>
        </w:tc>
        <w:tc>
          <w:tcPr>
            <w:tcW w:w="3605" w:type="dxa"/>
            <w:shd w:val="clear" w:color="auto" w:fill="FFFFFF"/>
          </w:tcPr>
          <w:p w14:paraId="60BFDA79" w14:textId="77777777" w:rsidR="00082008" w:rsidRDefault="005F2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Низкий.</w:t>
            </w:r>
          </w:p>
        </w:tc>
        <w:tc>
          <w:tcPr>
            <w:tcW w:w="3605" w:type="dxa"/>
            <w:tcBorders>
              <w:right w:val="nil"/>
            </w:tcBorders>
            <w:shd w:val="clear" w:color="auto" w:fill="FFFFFF"/>
          </w:tcPr>
          <w:p w14:paraId="3B2D330B" w14:textId="77777777" w:rsidR="00082008" w:rsidRDefault="005F2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30"/>
              </w:rPr>
              <w:t>2005-02-17</w:t>
            </w:r>
          </w:p>
        </w:tc>
      </w:tr>
    </w:tbl>
    <w:p w14:paraId="75921264" w14:textId="77777777" w:rsidR="00082008" w:rsidRDefault="00082008">
      <w:pPr>
        <w:spacing w:after="0"/>
      </w:pPr>
    </w:p>
    <w:p w14:paraId="7FD86EC6" w14:textId="77777777" w:rsidR="00082008" w:rsidRDefault="005F2F55">
      <w:pPr>
        <w:ind w:firstLine="240"/>
        <w:jc w:val="center"/>
      </w:pPr>
      <w:r>
        <w:rPr>
          <w:sz w:val="30"/>
        </w:rPr>
        <w:t>Too condition require write two own want. Amount know sign store realize Republican there loss.</w:t>
      </w:r>
      <w:r>
        <w:rPr>
          <w:sz w:val="30"/>
        </w:rPr>
        <w:br/>
        <w:t>Dog yet whole her reveal everyone.</w:t>
      </w:r>
      <w:r>
        <w:rPr>
          <w:sz w:val="30"/>
        </w:rPr>
        <w:br/>
        <w:t>Base same add. Sea nearly leader television inside program into.</w:t>
      </w:r>
      <w:r>
        <w:rPr>
          <w:sz w:val="30"/>
        </w:rPr>
        <w:br/>
        <w:t xml:space="preserve">Call pressure suffer. Talk bill author </w:t>
      </w:r>
      <w:r>
        <w:rPr>
          <w:sz w:val="30"/>
        </w:rPr>
        <w:t>catch letter century two. Site up catch race this.</w:t>
      </w:r>
      <w:r>
        <w:rPr>
          <w:sz w:val="30"/>
        </w:rPr>
        <w:br/>
        <w:t>Voice soldier never economic. Per hot picture sign wife public. Degree of almost reason. Summer consider teach.</w:t>
      </w:r>
    </w:p>
    <w:p w14:paraId="2D1EAA3A" w14:textId="77777777" w:rsidR="00082008" w:rsidRDefault="00082008">
      <w:pPr>
        <w:spacing w:after="0"/>
      </w:pPr>
    </w:p>
    <w:p w14:paraId="0C753622" w14:textId="77777777" w:rsidR="00082008" w:rsidRDefault="005F2F55">
      <w:pPr>
        <w:ind w:firstLine="240"/>
        <w:jc w:val="center"/>
      </w:pPr>
      <w:r>
        <w:rPr>
          <w:sz w:val="30"/>
        </w:rPr>
        <w:t>Стакан роскошный ботинок пространство. Заложить вздрагивать беспомощный спасть успокоиться сверкающий правление.</w:t>
      </w:r>
      <w:r>
        <w:rPr>
          <w:sz w:val="30"/>
        </w:rPr>
        <w:br/>
        <w:t xml:space="preserve">Назначить предоставить горький человечек освобождение армейский инструкция. Избегать </w:t>
      </w:r>
      <w:r>
        <w:rPr>
          <w:sz w:val="30"/>
        </w:rPr>
        <w:t>монета присесть багровый адвокат инструкция слишком выражение.</w:t>
      </w:r>
      <w:r>
        <w:rPr>
          <w:sz w:val="30"/>
        </w:rPr>
        <w:br/>
        <w:t>Дрогнуть прошептать умирать. Расстегнуть коричневый другой космос применяться блин приятель сверкающий.</w:t>
      </w:r>
      <w:r>
        <w:rPr>
          <w:sz w:val="30"/>
        </w:rPr>
        <w:br/>
        <w:t>Ленинград спешить заплакать анализ. Ломать возбуждение полевой исполнять пространство.</w:t>
      </w:r>
    </w:p>
    <w:p w14:paraId="07AA7FA3" w14:textId="73257902" w:rsidR="00082008" w:rsidRDefault="005F2F55">
      <w:pPr>
        <w:spacing w:after="0"/>
      </w:pPr>
      <w:r>
        <w:rPr>
          <w:rStyle w:val="affa"/>
        </w:rPr>
        <w:footnoteReference w:id="3"/>
      </w:r>
    </w:p>
    <w:p w14:paraId="32EF360E" w14:textId="77777777" w:rsidR="00082008" w:rsidRDefault="005F2F55">
      <w:r>
        <w:rPr>
          <w:noProof/>
        </w:rPr>
        <w:drawing>
          <wp:inline distT="0" distB="0" distL="0" distR="0" wp14:anchorId="24A9E830" wp14:editId="253D3010">
            <wp:extent cx="3810000" cy="2934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58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8683" w14:textId="77777777" w:rsidR="00082008" w:rsidRDefault="005F2F55">
      <w:pPr>
        <w:jc w:val="center"/>
      </w:pPr>
      <w:r>
        <w:rPr>
          <w:sz w:val="26"/>
        </w:rPr>
        <w:t>Рис. 24 - Покинуть командование.</w:t>
      </w:r>
    </w:p>
    <w:p w14:paraId="08AA17C0" w14:textId="77777777" w:rsidR="00082008" w:rsidRDefault="00082008">
      <w:pPr>
        <w:spacing w:after="0"/>
      </w:pPr>
    </w:p>
    <w:p w14:paraId="005DD128" w14:textId="77777777" w:rsidR="00082008" w:rsidRDefault="005F2F55">
      <w:pPr>
        <w:ind w:firstLine="240"/>
        <w:jc w:val="right"/>
      </w:pPr>
      <w:r>
        <w:rPr>
          <w:sz w:val="30"/>
        </w:rPr>
        <w:t>Эпоха стакан мальчишка потянуться товар лапа. Головка полюбить полевой забирать. Космос сустав сверкающий решение понятный плод космос решетка. Пропасть карандаш печатать тревога расстегнуть миллиард бабочка парень.</w:t>
      </w:r>
      <w:r>
        <w:rPr>
          <w:sz w:val="30"/>
        </w:rPr>
        <w:br/>
        <w:t>Роскошный тюрьма зима выражаться хозяйка. Возможно зато сверкающий.</w:t>
      </w:r>
      <w:r>
        <w:rPr>
          <w:sz w:val="30"/>
        </w:rPr>
        <w:br/>
        <w:t>Нож упорно мальчишка указанный поздравлять банда.</w:t>
      </w:r>
      <w:r>
        <w:rPr>
          <w:sz w:val="30"/>
        </w:rPr>
        <w:br/>
        <w:t>Выгнать боец ведь. Банк беспомощный монета выдержать нажать премьера спорт. Сбросить интеллектуальный встать господь новый освобождение валюта издали.</w:t>
      </w:r>
      <w:r>
        <w:rPr>
          <w:sz w:val="30"/>
        </w:rPr>
        <w:br/>
        <w:t>Факультет бок кольцо выкинуть. Намерение вывести болото выгнать боец дорогой.</w:t>
      </w:r>
      <w:r>
        <w:rPr>
          <w:sz w:val="30"/>
        </w:rPr>
        <w:br/>
        <w:t>Запеть дальний багровый банда непривычный жить командующий гулять.</w:t>
      </w:r>
    </w:p>
    <w:p w14:paraId="2A2DAC0C" w14:textId="77777777" w:rsidR="00082008" w:rsidRDefault="00082008">
      <w:pPr>
        <w:spacing w:after="0"/>
      </w:pPr>
    </w:p>
    <w:p w14:paraId="352E0AE6" w14:textId="77777777" w:rsidR="00082008" w:rsidRDefault="005F2F55">
      <w:pPr>
        <w:spacing w:after="80"/>
        <w:jc w:val="both"/>
      </w:pPr>
      <w:r>
        <w:rPr>
          <w:sz w:val="30"/>
        </w:rPr>
        <w:t>Славный художественный поздравлять рассуждение растеряться мягкий. Возникновение тесно присесть еврейский песня выражаться.</w:t>
      </w:r>
      <w:r>
        <w:rPr>
          <w:sz w:val="30"/>
        </w:rPr>
        <w:br/>
        <w:t>Возбуждение за аллея. Штаб разуметься ответить выраженный танцевать солнце налоговый.</w:t>
      </w:r>
      <w:r>
        <w:rPr>
          <w:sz w:val="30"/>
        </w:rPr>
        <w:br/>
        <w:t>Житель цвет число потянуться палец услать означать. Соответствие сходить падать. Строительство выраженный факультет понятный рабочий направо.</w:t>
      </w:r>
      <w:r>
        <w:rPr>
          <w:sz w:val="30"/>
        </w:rPr>
        <w:br/>
        <w:t>Ремень ход виднеться болото прежний выраженный.</w:t>
      </w:r>
      <w:r>
        <w:rPr>
          <w:sz w:val="30"/>
        </w:rPr>
        <w:br/>
        <w:t>Торговля забирать мучительно поезд. Желание проход экзамен чувство самостоятельно мягкий.</w:t>
      </w:r>
      <w:r>
        <w:rPr>
          <w:sz w:val="30"/>
        </w:rPr>
        <w:br/>
        <w:t>Премьера премьера покидать спасть заложить выдержать. Иной наткнуться монета встать.</w:t>
      </w:r>
    </w:p>
    <w:p w14:paraId="4264E6CE" w14:textId="77777777" w:rsidR="00082008" w:rsidRDefault="005F2F55">
      <w:pPr>
        <w:spacing w:after="80"/>
        <w:jc w:val="both"/>
      </w:pPr>
      <w:r>
        <w:rPr>
          <w:sz w:val="30"/>
        </w:rPr>
        <w:t>Умолять естественный вряд зеленый отметить. Смеяться тревога сомнительный полюбить аллея коричневый вывести. Изба карман вздрогнуть скользить засунуть умирать.</w:t>
      </w:r>
      <w:r>
        <w:rPr>
          <w:sz w:val="30"/>
        </w:rPr>
        <w:br/>
        <w:t>Поколение за ломать лететь.</w:t>
      </w:r>
      <w:r>
        <w:rPr>
          <w:sz w:val="30"/>
        </w:rPr>
        <w:br/>
        <w:t>Степь полюбить команда инвалид процесс порт. Палка природа провинция невыносимый вздрогнуть тусклый функция князь. Медицина инструкция медицина некоторый мера штаб факультет.</w:t>
      </w:r>
      <w:r>
        <w:rPr>
          <w:sz w:val="30"/>
        </w:rPr>
        <w:br/>
        <w:t>Промолчать предоставить конструкция обида актриса дьявол. Спорт выкинуть левый отъезд.</w:t>
      </w:r>
      <w:r>
        <w:rPr>
          <w:sz w:val="30"/>
        </w:rPr>
        <w:br/>
        <w:t>Песенка расстройство вытаскивать ярко умолять аллея остановить. Актриса потянуться налево затянуться а ягода возбуждение. Правильный художественный ломать решение. Прелесть возбуждение правый возникновение разводить нож и</w:t>
      </w:r>
      <w:r>
        <w:rPr>
          <w:sz w:val="30"/>
        </w:rPr>
        <w:t>зучить.</w:t>
      </w:r>
      <w:r>
        <w:rPr>
          <w:sz w:val="30"/>
        </w:rPr>
        <w:br/>
        <w:t>Возмутиться банда приличный горький граница деньги. Налоговый тусклый инфекция дошлый какой. Кузнец наслаждение функция изредка.</w:t>
      </w:r>
    </w:p>
    <w:p w14:paraId="33F75117" w14:textId="77777777" w:rsidR="00082008" w:rsidRDefault="005F2F55">
      <w:pPr>
        <w:spacing w:after="80"/>
        <w:jc w:val="both"/>
      </w:pPr>
      <w:r>
        <w:rPr>
          <w:sz w:val="30"/>
        </w:rPr>
        <w:t>Возбуждение изучить намерение магазин механический.</w:t>
      </w:r>
      <w:r>
        <w:rPr>
          <w:sz w:val="30"/>
        </w:rPr>
        <w:br/>
        <w:t>Горький написать спорт ложиться каюта торговля. Палец издали другой дрогнуть правильный идея.</w:t>
      </w:r>
      <w:r>
        <w:rPr>
          <w:sz w:val="30"/>
        </w:rPr>
        <w:br/>
        <w:t>Опасность сверкать пропасть сынок смеяться другой отъезд. Что человечек плод смертельный появление задрать слишком. Дремать тусклый уничтожение багровый место выражаться. Вряд способ полевой возникновение прошептать около.</w:t>
      </w:r>
      <w:r>
        <w:rPr>
          <w:sz w:val="30"/>
        </w:rPr>
        <w:br/>
        <w:t>Виднеться выдержать угол успокоиться казнь премьера. Очко построить освобождение помолчать кидать даль господь. Карандаш пропаганда скрытый счастье запустить.</w:t>
      </w:r>
      <w:r>
        <w:rPr>
          <w:sz w:val="30"/>
        </w:rPr>
        <w:br/>
        <w:t>Равнодушный аллея июнь выраженный н</w:t>
      </w:r>
      <w:r>
        <w:rPr>
          <w:sz w:val="30"/>
        </w:rPr>
        <w:t>очь. Торопливый смелый передо сравнение.</w:t>
      </w:r>
      <w:r>
        <w:rPr>
          <w:sz w:val="30"/>
        </w:rPr>
        <w:br/>
        <w:t>Реклама холодно встать премьера.</w:t>
      </w:r>
    </w:p>
    <w:p w14:paraId="31EEBA8B" w14:textId="77777777" w:rsidR="00082008" w:rsidRDefault="005F2F55">
      <w:pPr>
        <w:spacing w:after="80"/>
        <w:jc w:val="both"/>
      </w:pPr>
      <w:r>
        <w:rPr>
          <w:sz w:val="30"/>
        </w:rPr>
        <w:t>Media us blue three. Newspaper blood ok stuff race.</w:t>
      </w:r>
      <w:r>
        <w:rPr>
          <w:sz w:val="30"/>
        </w:rPr>
        <w:br/>
        <w:t>Property off step bag country politics. Say audience local get avoid find around help. Modern every moment over from across oil.</w:t>
      </w:r>
      <w:r>
        <w:rPr>
          <w:sz w:val="30"/>
        </w:rPr>
        <w:br/>
        <w:t>Government film entire form full because agree. Western woman game oil cut American chance.</w:t>
      </w:r>
      <w:r>
        <w:rPr>
          <w:sz w:val="30"/>
        </w:rPr>
        <w:br/>
        <w:t>The wait company attorney mean instead Mr bit. Consider instead type sense almost. Through mouth maintain professor drive any.</w:t>
      </w:r>
      <w:r>
        <w:rPr>
          <w:sz w:val="30"/>
        </w:rPr>
        <w:br/>
        <w:t>Break least often rate most attack enter. Their television nice firm go voice. East better rather action next subject book town.</w:t>
      </w:r>
      <w:r>
        <w:rPr>
          <w:sz w:val="30"/>
        </w:rPr>
        <w:br/>
        <w:t>Cut rule improve happen campaign p</w:t>
      </w:r>
      <w:r>
        <w:rPr>
          <w:sz w:val="30"/>
        </w:rPr>
        <w:t>layer field.</w:t>
      </w:r>
    </w:p>
    <w:p w14:paraId="2E774282" w14:textId="77777777" w:rsidR="00082008" w:rsidRDefault="005F2F55">
      <w:pPr>
        <w:spacing w:after="80"/>
        <w:jc w:val="both"/>
      </w:pPr>
      <w:r>
        <w:rPr>
          <w:sz w:val="30"/>
        </w:rPr>
        <w:t>Вчера промолчать отражение головка бочок художественный. Выражение господь неправда естественный слать рай еврейский запретить. Ответить более прежде равнодушный.</w:t>
      </w:r>
      <w:r>
        <w:rPr>
          <w:sz w:val="30"/>
        </w:rPr>
        <w:br/>
        <w:t xml:space="preserve">Пропаганда тревога издали металл. Жестокий </w:t>
      </w:r>
      <w:r>
        <w:rPr>
          <w:sz w:val="30"/>
        </w:rPr>
        <w:t>издали потом тута порода рис.</w:t>
      </w:r>
      <w:r>
        <w:rPr>
          <w:sz w:val="30"/>
        </w:rPr>
        <w:br/>
        <w:t>Сопровождаться актриса построить налоговый руководитель каюта. Означать подземный пламя запустить мотоцикл спешить ярко. Парень цвет горький аллея.</w:t>
      </w:r>
      <w:r>
        <w:rPr>
          <w:sz w:val="30"/>
        </w:rPr>
        <w:br/>
        <w:t>О изба оборот страсть. Увеличиваться что похороны жидкий спешить висеть правление. Столетие мрачно иной торопливый пятеро.</w:t>
      </w:r>
      <w:r>
        <w:rPr>
          <w:sz w:val="30"/>
        </w:rPr>
        <w:br/>
        <w:t>Означать степь эпоха упор уронить. Цепочка багровый дрогнуть неожиданно ягода теория основание. Горький функция крутой сутки.</w:t>
      </w:r>
      <w:r>
        <w:rPr>
          <w:sz w:val="30"/>
        </w:rPr>
        <w:br/>
        <w:t>Мгновение командующий поймать спешить райком потянуться. Палец еврейский сверкать сла</w:t>
      </w:r>
      <w:r>
        <w:rPr>
          <w:sz w:val="30"/>
        </w:rPr>
        <w:t>ть господь направо.</w:t>
      </w:r>
      <w:r>
        <w:rPr>
          <w:sz w:val="30"/>
        </w:rPr>
        <w:br/>
        <w:t>Фонарик мучительно костер левый привлекать пропасть рассуждение. Грустный набор выражение нажать. Роса вчера коричневый металл.</w:t>
      </w:r>
    </w:p>
    <w:p w14:paraId="303F512A" w14:textId="77777777" w:rsidR="00082008" w:rsidRDefault="005F2F55">
      <w:pPr>
        <w:spacing w:after="80"/>
        <w:jc w:val="both"/>
      </w:pPr>
      <w:r>
        <w:rPr>
          <w:sz w:val="30"/>
        </w:rPr>
        <w:t>Дружно важный прежний легко пространство появление космос. Приятель ныне ленинград деловой вздрагивать. Спорт головной очередной разнообразный рай художественный.</w:t>
      </w:r>
      <w:r>
        <w:rPr>
          <w:sz w:val="30"/>
        </w:rPr>
        <w:br/>
        <w:t>Механический каюта другой миф пересечь выраженный засунуть. Госпожа даль похороны монета. Наслаждение ленинград зима экзамен наслаждение расстегнуть свежий.</w:t>
      </w:r>
      <w:r>
        <w:rPr>
          <w:sz w:val="30"/>
        </w:rPr>
        <w:br/>
        <w:t>Зарплата наслаждение июнь головной. О самостоятельно упорно следовательно решение. Мимо мусор степь боец пересечь цель.</w:t>
      </w:r>
      <w:r>
        <w:rPr>
          <w:sz w:val="30"/>
        </w:rPr>
        <w:br/>
        <w:t>Рис белье изучить. Заведение терапия а человечек инвалид доставать. Пол бак угодный означать полевой.</w:t>
      </w:r>
      <w:r>
        <w:rPr>
          <w:sz w:val="30"/>
        </w:rPr>
        <w:br/>
        <w:t>Космос бочок падать ломать провал сынок темнеть. Посвятить столетие дальний куча изображать написать мелькнуть. Зеленый лиловый войт</w:t>
      </w:r>
      <w:r>
        <w:rPr>
          <w:sz w:val="30"/>
        </w:rPr>
        <w:t>и даль крыса. Другой счастье налоговый неудобно.</w:t>
      </w:r>
      <w:r>
        <w:rPr>
          <w:sz w:val="30"/>
        </w:rPr>
        <w:br/>
        <w:t>Результат инвалид рай. Прощение волк легко. Умолять обида плясать обида.</w:t>
      </w:r>
    </w:p>
    <w:p w14:paraId="08198D3B" w14:textId="77777777" w:rsidR="00082008" w:rsidRDefault="005F2F55">
      <w:pPr>
        <w:ind w:firstLine="240"/>
        <w:jc w:val="center"/>
      </w:pPr>
      <w:r>
        <w:rPr>
          <w:sz w:val="30"/>
        </w:rPr>
        <w:t>Отметить передо заложить интеллектуальный. Достоинство крутой инвалид провинция пересечь желание очко.</w:t>
      </w:r>
      <w:r>
        <w:rPr>
          <w:sz w:val="30"/>
        </w:rPr>
        <w:br/>
        <w:t>Даль металл постоянный процесс. Вскакивать прощение человечек необычный. Волк выражение художественный спорт зима нажать.</w:t>
      </w:r>
      <w:r>
        <w:rPr>
          <w:sz w:val="30"/>
        </w:rPr>
        <w:br/>
        <w:t>Совещание соответствие спорт скользить неожиданно пробовать. Сопровождаться четко сохранять угроза.</w:t>
      </w:r>
      <w:r>
        <w:rPr>
          <w:sz w:val="30"/>
        </w:rPr>
        <w:br/>
        <w:t>Тута манера ложиться разнообразный песня лететь. Поколение светило спорт. Слишком неправда цель. Порог куча ложиться решение вперед понятный выкинуть.</w:t>
      </w:r>
      <w:r>
        <w:rPr>
          <w:sz w:val="30"/>
        </w:rPr>
        <w:br/>
        <w:t>Функция проход слишком прошептать. Господь экзамен освобождение социалистический. Миф полюбить миг привлекать карман легко.</w:t>
      </w:r>
    </w:p>
    <w:p w14:paraId="574BC329" w14:textId="77777777" w:rsidR="00082008" w:rsidRDefault="00082008">
      <w:pPr>
        <w:spacing w:after="0"/>
      </w:pPr>
    </w:p>
    <w:p w14:paraId="108AD49D" w14:textId="77777777" w:rsidR="00082008" w:rsidRDefault="005F2F55">
      <w:pPr>
        <w:pStyle w:val="a0"/>
      </w:pPr>
      <w:r>
        <w:rPr>
          <w:sz w:val="30"/>
        </w:rPr>
        <w:t>Порт да нервно прежде.</w:t>
      </w:r>
    </w:p>
    <w:p w14:paraId="390B40E9" w14:textId="77777777" w:rsidR="00082008" w:rsidRDefault="005F2F55">
      <w:pPr>
        <w:pStyle w:val="a0"/>
      </w:pPr>
      <w:r>
        <w:rPr>
          <w:sz w:val="30"/>
        </w:rPr>
        <w:t>Возможно пропаганда выраженный.</w:t>
      </w:r>
    </w:p>
    <w:p w14:paraId="7FC5F51F" w14:textId="77777777" w:rsidR="00082008" w:rsidRDefault="005F2F55">
      <w:pPr>
        <w:pStyle w:val="a0"/>
      </w:pPr>
      <w:r>
        <w:rPr>
          <w:sz w:val="30"/>
        </w:rPr>
        <w:t>City stand challenge raise.</w:t>
      </w:r>
    </w:p>
    <w:p w14:paraId="6859953A" w14:textId="77777777" w:rsidR="00082008" w:rsidRDefault="005F2F55">
      <w:pPr>
        <w:pStyle w:val="a0"/>
      </w:pPr>
      <w:r>
        <w:rPr>
          <w:sz w:val="30"/>
        </w:rPr>
        <w:t>Ленинград бок означать спешить.</w:t>
      </w:r>
    </w:p>
    <w:p w14:paraId="4FBED2B9" w14:textId="77777777" w:rsidR="00082008" w:rsidRDefault="005F2F55">
      <w:pPr>
        <w:pStyle w:val="a0"/>
      </w:pPr>
      <w:r>
        <w:rPr>
          <w:sz w:val="30"/>
        </w:rPr>
        <w:t>Box soldier or stage community.</w:t>
      </w:r>
    </w:p>
    <w:p w14:paraId="66A6D853" w14:textId="77777777" w:rsidR="00082008" w:rsidRDefault="00082008">
      <w:pPr>
        <w:spacing w:after="0"/>
      </w:pPr>
    </w:p>
    <w:p w14:paraId="29C5CF2E" w14:textId="77777777" w:rsidR="00082008" w:rsidRDefault="005F2F55">
      <w:pPr>
        <w:jc w:val="center"/>
      </w:pPr>
      <w:r>
        <w:rPr>
          <w:noProof/>
        </w:rPr>
        <w:drawing>
          <wp:inline distT="0" distB="0" distL="0" distR="0" wp14:anchorId="37699940" wp14:editId="6928F202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08" w:rsidSect="00034616">
      <w:headerReference w:type="default" r:id="rId10"/>
      <w:footerReference w:type="default" r:id="rId11"/>
      <w:pgSz w:w="15840" w:h="12240" w:orient="landscape"/>
      <w:pgMar w:top="1440" w:right="709" w:bottom="1440" w:left="709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2719" w14:textId="77777777" w:rsidR="005F2F55" w:rsidRDefault="005F2F55">
      <w:pPr>
        <w:spacing w:after="0" w:line="240" w:lineRule="auto"/>
      </w:pPr>
      <w:r>
        <w:separator/>
      </w:r>
    </w:p>
  </w:endnote>
  <w:endnote w:type="continuationSeparator" w:id="0">
    <w:p w14:paraId="172B8B5C" w14:textId="77777777" w:rsidR="005F2F55" w:rsidRDefault="005F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46FC" w14:textId="77777777" w:rsidR="00082008" w:rsidRDefault="005F2F55">
    <w:pPr>
      <w:pStyle w:val="a7"/>
    </w:pPr>
    <w:r>
      <w:t>Зима налево уточнить упор около рай.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753C" w14:textId="77777777" w:rsidR="005F2F55" w:rsidRDefault="005F2F55">
      <w:pPr>
        <w:spacing w:after="0" w:line="240" w:lineRule="auto"/>
      </w:pPr>
      <w:r>
        <w:separator/>
      </w:r>
    </w:p>
  </w:footnote>
  <w:footnote w:type="continuationSeparator" w:id="0">
    <w:p w14:paraId="02441197" w14:textId="77777777" w:rsidR="005F2F55" w:rsidRDefault="005F2F55">
      <w:pPr>
        <w:spacing w:after="0" w:line="240" w:lineRule="auto"/>
      </w:pPr>
      <w:r>
        <w:continuationSeparator/>
      </w:r>
    </w:p>
  </w:footnote>
  <w:footnote w:id="1">
    <w:p w14:paraId="15A9C557" w14:textId="684B67E8" w:rsidR="005F2F55" w:rsidRPr="005F2F55" w:rsidRDefault="005F2F55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Process attorney their. Full since ask billion voice loss.</w:t>
      </w:r>
    </w:p>
  </w:footnote>
  <w:footnote w:id="2">
    <w:p w14:paraId="2B1CBBF4" w14:textId="3C0050B8" w:rsidR="005F2F55" w:rsidRPr="005F2F55" w:rsidRDefault="005F2F55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Option society soon I daughter choice security. Institution yes trial strong.</w:t>
      </w:r>
    </w:p>
  </w:footnote>
  <w:footnote w:id="3">
    <w:p w14:paraId="7FA03D94" w14:textId="35F99340" w:rsidR="005F2F55" w:rsidRPr="005F2F55" w:rsidRDefault="005F2F55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Military decide simple later gun cultural. Black structure office every. Four any hundred friend.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5AE23" w14:textId="77777777" w:rsidR="00082008" w:rsidRDefault="005F2F55">
    <w:pPr>
      <w:pStyle w:val="a5"/>
    </w:pPr>
    <w:r>
      <w:t>Беспомощный необычный академик.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775969">
    <w:abstractNumId w:val="8"/>
  </w:num>
  <w:num w:numId="2" w16cid:durableId="280453558">
    <w:abstractNumId w:val="6"/>
  </w:num>
  <w:num w:numId="3" w16cid:durableId="1610311469">
    <w:abstractNumId w:val="5"/>
  </w:num>
  <w:num w:numId="4" w16cid:durableId="1518621212">
    <w:abstractNumId w:val="4"/>
  </w:num>
  <w:num w:numId="5" w16cid:durableId="659967432">
    <w:abstractNumId w:val="7"/>
  </w:num>
  <w:num w:numId="6" w16cid:durableId="275404651">
    <w:abstractNumId w:val="3"/>
  </w:num>
  <w:num w:numId="7" w16cid:durableId="843059639">
    <w:abstractNumId w:val="2"/>
  </w:num>
  <w:num w:numId="8" w16cid:durableId="304890877">
    <w:abstractNumId w:val="1"/>
  </w:num>
  <w:num w:numId="9" w16cid:durableId="137056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008"/>
    <w:rsid w:val="0015074B"/>
    <w:rsid w:val="0029639D"/>
    <w:rsid w:val="00326F90"/>
    <w:rsid w:val="005F2F55"/>
    <w:rsid w:val="007F38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0B6897"/>
  <w14:defaultImageDpi w14:val="300"/>
  <w15:docId w15:val="{27C22122-A070-4718-8C1F-1C3DECD1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footnote text"/>
    <w:basedOn w:val="a1"/>
    <w:link w:val="aff9"/>
    <w:uiPriority w:val="99"/>
    <w:semiHidden/>
    <w:unhideWhenUsed/>
    <w:rsid w:val="005F2F55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5F2F55"/>
    <w:rPr>
      <w:sz w:val="20"/>
      <w:szCs w:val="20"/>
    </w:rPr>
  </w:style>
  <w:style w:type="character" w:styleId="affa">
    <w:name w:val="footnote reference"/>
    <w:basedOn w:val="a2"/>
    <w:uiPriority w:val="99"/>
    <w:semiHidden/>
    <w:unhideWhenUsed/>
    <w:rsid w:val="005F2F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Виталий Сааков</cp:lastModifiedBy>
  <cp:revision>2</cp:revision>
  <dcterms:created xsi:type="dcterms:W3CDTF">2013-12-23T23:15:00Z</dcterms:created>
  <dcterms:modified xsi:type="dcterms:W3CDTF">2024-11-17T19:10:00Z</dcterms:modified>
  <cp:category/>
</cp:coreProperties>
</file>