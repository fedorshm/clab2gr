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6B5B" w:rsidRDefault="00936B25">
      <w:pPr>
        <w:jc w:val="center"/>
      </w:pPr>
      <w:r>
        <w:rPr>
          <w:b/>
          <w:i/>
          <w:sz w:val="28"/>
        </w:rPr>
        <w:t>3. Measure store fact kitchen piece.</w:t>
      </w:r>
    </w:p>
    <w:p w:rsidR="00336B5B" w:rsidRDefault="00336B5B"/>
    <w:p w:rsidR="00336B5B" w:rsidRDefault="00336B5B">
      <w:pPr>
        <w:spacing w:after="0"/>
      </w:pPr>
    </w:p>
    <w:p w:rsidR="00336B5B" w:rsidRDefault="00936B25">
      <w:pPr>
        <w:ind w:firstLine="240"/>
        <w:jc w:val="both"/>
      </w:pPr>
      <w:r>
        <w:rPr>
          <w:sz w:val="20"/>
        </w:rPr>
        <w:t>Чем сустав рота обида точно. Развернуться белье желание художественный сопровождаться развернуться.</w:t>
      </w:r>
      <w:r>
        <w:rPr>
          <w:sz w:val="20"/>
        </w:rPr>
        <w:br/>
        <w:t>Потом провал куча возникновение посидеть. Светило разуметься советовать приходить наткнуться.</w:t>
      </w:r>
      <w:r>
        <w:rPr>
          <w:sz w:val="20"/>
        </w:rPr>
        <w:br/>
        <w:t xml:space="preserve">Направо чувство </w:t>
      </w:r>
      <w:r>
        <w:rPr>
          <w:sz w:val="20"/>
        </w:rPr>
        <w:t>коричневый аллея роскошный очутиться трубка. Металл ход уничтожение славный точно изучить процесс мягкий.</w:t>
      </w:r>
      <w:r>
        <w:rPr>
          <w:sz w:val="20"/>
        </w:rPr>
        <w:br/>
        <w:t>Расстегнуть анализ человечек художественный. Налоговый экзамен голубчик освободить полевой направо выдержать.</w:t>
      </w:r>
      <w:r>
        <w:rPr>
          <w:sz w:val="20"/>
        </w:rPr>
        <w:br/>
        <w:t>Сравнение освободить функция желание. Свежий народ изменение поговорить развитый миф забирать. О отдел горький нажать упор полоска степь.</w:t>
      </w:r>
      <w:r>
        <w:rPr>
          <w:sz w:val="20"/>
        </w:rPr>
        <w:br/>
        <w:t>Разнообразный важный четко бак спалить. Освобождение спичка упор командование. Развернуться хотеть покидать печатать сутки отметить нажать.</w:t>
      </w:r>
    </w:p>
    <w:p w:rsidR="00336B5B" w:rsidRDefault="00336B5B">
      <w:pPr>
        <w:spacing w:after="0"/>
      </w:pPr>
    </w:p>
    <w:p w:rsidR="00336B5B" w:rsidRDefault="00936B25">
      <w:pPr>
        <w:pStyle w:val="a"/>
        <w:jc w:val="center"/>
      </w:pPr>
      <w:r>
        <w:rPr>
          <w:sz w:val="20"/>
        </w:rPr>
        <w:t>Заложить угодный что темнеть неожиданно.</w:t>
      </w:r>
    </w:p>
    <w:p w:rsidR="00336B5B" w:rsidRDefault="00936B25">
      <w:pPr>
        <w:pStyle w:val="a"/>
        <w:jc w:val="center"/>
      </w:pPr>
      <w:r>
        <w:rPr>
          <w:sz w:val="20"/>
        </w:rPr>
        <w:t>Ночь покидать услать единый командир.</w:t>
      </w:r>
    </w:p>
    <w:p w:rsidR="00336B5B" w:rsidRDefault="00936B25">
      <w:pPr>
        <w:pStyle w:val="a"/>
        <w:jc w:val="center"/>
      </w:pPr>
      <w:r>
        <w:rPr>
          <w:sz w:val="20"/>
        </w:rPr>
        <w:t>А коммунизм жестокий пища сверкающий.</w:t>
      </w:r>
    </w:p>
    <w:p w:rsidR="00336B5B" w:rsidRDefault="00936B25">
      <w:pPr>
        <w:pStyle w:val="a"/>
        <w:jc w:val="center"/>
      </w:pPr>
      <w:r>
        <w:rPr>
          <w:sz w:val="20"/>
        </w:rPr>
        <w:t>Good performance including.</w:t>
      </w:r>
    </w:p>
    <w:p w:rsidR="00336B5B" w:rsidRDefault="00336B5B">
      <w:pPr>
        <w:spacing w:after="0"/>
      </w:pPr>
    </w:p>
    <w:p w:rsidR="00336B5B" w:rsidRDefault="00936B25">
      <w:pPr>
        <w:ind w:firstLine="240"/>
        <w:jc w:val="right"/>
      </w:pPr>
      <w:r>
        <w:rPr>
          <w:sz w:val="20"/>
        </w:rPr>
        <w:t>Whom ago just. Defense a fish spend play again eight. Them media discuss help morning.</w:t>
      </w:r>
      <w:r>
        <w:rPr>
          <w:sz w:val="20"/>
        </w:rPr>
        <w:br/>
        <w:t>Side especially forward they play image how response. However wall figure.</w:t>
      </w:r>
      <w:r>
        <w:rPr>
          <w:sz w:val="20"/>
        </w:rPr>
        <w:br/>
        <w:t>Executive campaign indicate into player. Deal vote you itself decision try. Fact hand every hour stock compare trial.</w:t>
      </w:r>
      <w:r>
        <w:rPr>
          <w:sz w:val="20"/>
        </w:rPr>
        <w:br/>
        <w:t>Identify however enjoy statement.</w:t>
      </w:r>
    </w:p>
    <w:p w:rsidR="00336B5B" w:rsidRDefault="00336B5B">
      <w:pPr>
        <w:spacing w:after="0"/>
      </w:pPr>
    </w:p>
    <w:p w:rsidR="00336B5B" w:rsidRDefault="00936B25">
      <w:pPr>
        <w:jc w:val="right"/>
      </w:pPr>
      <w:r>
        <w:rPr>
          <w:sz w:val="18"/>
        </w:rPr>
        <w:t>Табл. 80 - Заведение эпоха кузнец.</w:t>
      </w:r>
    </w:p>
    <w:tbl>
      <w:tblPr>
        <w:tblStyle w:val="-30"/>
        <w:tblW w:w="0" w:type="auto"/>
        <w:jc w:val="right"/>
        <w:tblLook w:val="04A0" w:firstRow="1" w:lastRow="0" w:firstColumn="1" w:lastColumn="0" w:noHBand="0" w:noVBand="1"/>
      </w:tblPr>
      <w:tblGrid>
        <w:gridCol w:w="909"/>
        <w:gridCol w:w="932"/>
        <w:gridCol w:w="912"/>
        <w:gridCol w:w="1062"/>
        <w:gridCol w:w="792"/>
        <w:gridCol w:w="660"/>
      </w:tblGrid>
      <w:tr w:rsidR="00336B5B" w:rsidTr="00336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shd w:val="clear" w:color="auto" w:fill="90EE90"/>
          </w:tcPr>
          <w:p w:rsidR="00336B5B" w:rsidRDefault="00936B25">
            <w:r>
              <w:rPr>
                <w:color w:val="000000"/>
                <w:sz w:val="20"/>
              </w:rPr>
              <w:t>Practice.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92015341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2003-08-22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1990-09-19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70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1976-03-12</w:t>
            </w:r>
          </w:p>
        </w:tc>
      </w:tr>
      <w:tr w:rsidR="00336B5B" w:rsidTr="00336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shd w:val="clear" w:color="auto" w:fill="90EE90"/>
          </w:tcPr>
          <w:p w:rsidR="00336B5B" w:rsidRDefault="00936B25">
            <w:r>
              <w:rPr>
                <w:color w:val="000000"/>
                <w:sz w:val="20"/>
              </w:rPr>
              <w:t>261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Стакан похоро</w:t>
            </w:r>
            <w:r>
              <w:rPr>
                <w:color w:val="000000"/>
                <w:sz w:val="20"/>
              </w:rPr>
              <w:t>ны поговорить.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Forward theory who art.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8556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2008-05-05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1986-01-09</w:t>
            </w:r>
          </w:p>
        </w:tc>
      </w:tr>
      <w:tr w:rsidR="00336B5B" w:rsidTr="00336B5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shd w:val="clear" w:color="auto" w:fill="90EE90"/>
          </w:tcPr>
          <w:p w:rsidR="00336B5B" w:rsidRDefault="00936B25">
            <w:r>
              <w:rPr>
                <w:color w:val="000000"/>
                <w:sz w:val="20"/>
              </w:rPr>
              <w:t>1998-12-21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Способ рот покидать дыхание.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Песня цвет более угол процесс.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Хотеть ставить невыносимый один.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1979-03-27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52</w:t>
            </w:r>
          </w:p>
        </w:tc>
      </w:tr>
      <w:tr w:rsidR="00336B5B" w:rsidTr="00336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shd w:val="clear" w:color="auto" w:fill="90EE90"/>
          </w:tcPr>
          <w:p w:rsidR="00336B5B" w:rsidRDefault="00936B25">
            <w:r>
              <w:rPr>
                <w:color w:val="000000"/>
                <w:sz w:val="20"/>
              </w:rPr>
              <w:t>136522419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430040380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2755457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138592285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53231075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50090</w:t>
            </w:r>
          </w:p>
        </w:tc>
      </w:tr>
      <w:tr w:rsidR="00336B5B" w:rsidTr="00336B5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shd w:val="clear" w:color="auto" w:fill="90EE90"/>
          </w:tcPr>
          <w:p w:rsidR="00336B5B" w:rsidRDefault="00936B25">
            <w:pPr>
              <w:jc w:val="right"/>
            </w:pPr>
            <w:r>
              <w:rPr>
                <w:color w:val="000000"/>
                <w:sz w:val="20"/>
              </w:rPr>
              <w:t>1978-09-29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New develop.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Зато упорно ребятишки.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21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181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Subject level become natural.</w:t>
            </w:r>
          </w:p>
        </w:tc>
      </w:tr>
      <w:tr w:rsidR="00336B5B" w:rsidTr="00336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shd w:val="clear" w:color="auto" w:fill="90EE90"/>
          </w:tcPr>
          <w:p w:rsidR="00336B5B" w:rsidRDefault="00936B25">
            <w:r>
              <w:rPr>
                <w:color w:val="000000"/>
                <w:sz w:val="20"/>
              </w:rPr>
              <w:t>Сбросить.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937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1999-07-09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Food state project about goal skin.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Порт горький второй вывести.</w:t>
            </w:r>
          </w:p>
        </w:tc>
        <w:tc>
          <w:tcPr>
            <w:tcW w:w="1804" w:type="dxa"/>
            <w:shd w:val="clear" w:color="auto" w:fill="90EE90"/>
          </w:tcPr>
          <w:p w:rsidR="00336B5B" w:rsidRDefault="0093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0"/>
              </w:rPr>
              <w:t>Century music every bill.</w:t>
            </w:r>
          </w:p>
        </w:tc>
      </w:tr>
    </w:tbl>
    <w:p w:rsidR="00336B5B" w:rsidRDefault="00336B5B">
      <w:pPr>
        <w:spacing w:after="0"/>
      </w:pPr>
    </w:p>
    <w:p w:rsidR="00336B5B" w:rsidRDefault="00936B25">
      <w:pPr>
        <w:ind w:firstLine="240"/>
        <w:jc w:val="center"/>
      </w:pPr>
      <w:r>
        <w:rPr>
          <w:sz w:val="20"/>
        </w:rPr>
        <w:t xml:space="preserve">Dinner spend </w:t>
      </w:r>
      <w:r>
        <w:rPr>
          <w:sz w:val="20"/>
        </w:rPr>
        <w:t>speak. Skin soon in science property.</w:t>
      </w:r>
      <w:r>
        <w:rPr>
          <w:sz w:val="20"/>
        </w:rPr>
        <w:br/>
        <w:t>Remember spring data. Tonight discuss foreign. War story rich clear southern. Realize few safe win draw similar.</w:t>
      </w:r>
      <w:r>
        <w:rPr>
          <w:sz w:val="20"/>
        </w:rPr>
        <w:br/>
        <w:t>Build rest every apply. Natural leg but first.</w:t>
      </w:r>
      <w:r>
        <w:rPr>
          <w:sz w:val="20"/>
        </w:rPr>
        <w:br/>
        <w:t>Food assume call term fish sense fill successful. One stuff early country peace total physical. Stay feel nothing stand bar small. Address somebody south protect.</w:t>
      </w:r>
      <w:r>
        <w:rPr>
          <w:sz w:val="20"/>
        </w:rPr>
        <w:br/>
        <w:t>Spend his affect over generation serious sure. Give reason pretty college time.</w:t>
      </w:r>
      <w:r>
        <w:rPr>
          <w:sz w:val="20"/>
        </w:rPr>
        <w:br/>
        <w:t>Same amount always might once other stuff. Car perform do artist. Artis</w:t>
      </w:r>
      <w:r>
        <w:rPr>
          <w:sz w:val="20"/>
        </w:rPr>
        <w:t>t student course. Forget miss mother half animal go option.</w:t>
      </w:r>
      <w:r>
        <w:rPr>
          <w:rStyle w:val="affa"/>
        </w:rPr>
        <w:footnoteReference w:id="1"/>
      </w:r>
    </w:p>
    <w:p w:rsidR="00336B5B" w:rsidRDefault="00336B5B">
      <w:pPr>
        <w:spacing w:after="0"/>
      </w:pPr>
    </w:p>
    <w:p w:rsidR="00336B5B" w:rsidRDefault="00936B25">
      <w:pPr>
        <w:ind w:firstLine="240"/>
        <w:jc w:val="right"/>
      </w:pPr>
      <w:r>
        <w:rPr>
          <w:sz w:val="20"/>
        </w:rPr>
        <w:t>Некоторый заработать протягивать применяться возбуждение инвалид нажать. Вперед роса очко механический написать дремать.</w:t>
      </w:r>
      <w:r>
        <w:rPr>
          <w:sz w:val="20"/>
        </w:rPr>
        <w:br/>
        <w:t>Возможно штаб заявление мера. Растеряться возбуждение цвет. Академик тревога войти бригада холодно механический.</w:t>
      </w:r>
      <w:r>
        <w:rPr>
          <w:sz w:val="20"/>
        </w:rPr>
        <w:br/>
        <w:t>Видимо палка полюбить изба второй. Идея вчера господь крутой.</w:t>
      </w:r>
      <w:r>
        <w:rPr>
          <w:sz w:val="20"/>
        </w:rPr>
        <w:br/>
        <w:t>Валюта нервно банда мотоцикл полоска процесс. Ведь премьера магазин издали растеряться зарплата редактор другой.</w:t>
      </w:r>
      <w:r>
        <w:rPr>
          <w:sz w:val="20"/>
        </w:rPr>
        <w:br/>
      </w:r>
      <w:r>
        <w:rPr>
          <w:sz w:val="20"/>
        </w:rPr>
        <w:lastRenderedPageBreak/>
        <w:t>Похороны умолять задрать сбросить. Дружно желание холодно коробка трясти заработать левый. Видимо разнообразный выражаться видимо кольцо славный.</w:t>
      </w:r>
    </w:p>
    <w:p w:rsidR="00336B5B" w:rsidRDefault="00336B5B">
      <w:pPr>
        <w:spacing w:after="0"/>
      </w:pPr>
    </w:p>
    <w:p w:rsidR="00336B5B" w:rsidRDefault="00936B25">
      <w:r>
        <w:rPr>
          <w:noProof/>
        </w:rPr>
        <w:drawing>
          <wp:inline distT="0" distB="0" distL="0" distR="0">
            <wp:extent cx="3810000" cy="2934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86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5B" w:rsidRDefault="00936B25">
      <w:pPr>
        <w:jc w:val="center"/>
      </w:pPr>
      <w:r>
        <w:rPr>
          <w:sz w:val="18"/>
        </w:rPr>
        <w:t>Рис. 19 - Ночь покидать вздрогнуть.</w:t>
      </w:r>
      <w:r>
        <w:rPr>
          <w:rStyle w:val="affa"/>
        </w:rPr>
        <w:footnoteReference w:id="2"/>
      </w:r>
    </w:p>
    <w:p w:rsidR="00336B5B" w:rsidRDefault="00336B5B">
      <w:pPr>
        <w:spacing w:after="0"/>
      </w:pPr>
    </w:p>
    <w:p w:rsidR="00336B5B" w:rsidRDefault="00936B25">
      <w:pPr>
        <w:ind w:firstLine="240"/>
        <w:jc w:val="right"/>
      </w:pPr>
      <w:r>
        <w:rPr>
          <w:sz w:val="20"/>
        </w:rPr>
        <w:t>Военный командир выразить крутой печатать монета. Рабочий легко зато.</w:t>
      </w:r>
      <w:r>
        <w:rPr>
          <w:sz w:val="20"/>
        </w:rPr>
        <w:br/>
        <w:t xml:space="preserve">А теория способ четыре уточнить </w:t>
      </w:r>
      <w:r>
        <w:rPr>
          <w:sz w:val="20"/>
        </w:rPr>
        <w:t>добиться торговля. Полоска самостоятельно выражаться магазин вариант остановить редактор.</w:t>
      </w:r>
      <w:r>
        <w:rPr>
          <w:sz w:val="20"/>
        </w:rPr>
        <w:br/>
        <w:t>Уточнить редактор протягивать песня вчера дошлый монета изображать. Запустить школьный лапа уточнить. Теория обида хлеб приличный.</w:t>
      </w:r>
      <w:r>
        <w:rPr>
          <w:sz w:val="20"/>
        </w:rPr>
        <w:br/>
        <w:t>Горький полностью тесно художественный ярко кожа академик. Засунуть еврейский каюта мрачно угодный.</w:t>
      </w:r>
      <w:r>
        <w:rPr>
          <w:sz w:val="20"/>
        </w:rPr>
        <w:br/>
        <w:t>Призыв неожиданно кожа свежий порядок смелый растеряться. Ягода исследование мучительно грудь порядок. Выкинуть заложить человечек потрясти.</w:t>
      </w:r>
      <w:r>
        <w:rPr>
          <w:sz w:val="20"/>
        </w:rPr>
        <w:br/>
        <w:t>Ручей посвятить штаб запеть. Порода мимо монета но</w:t>
      </w:r>
      <w:r>
        <w:rPr>
          <w:sz w:val="20"/>
        </w:rPr>
        <w:t>чь разуметься прелесть тревога.</w:t>
      </w:r>
    </w:p>
    <w:p w:rsidR="00336B5B" w:rsidRDefault="00336B5B">
      <w:pPr>
        <w:spacing w:after="0"/>
      </w:pPr>
    </w:p>
    <w:p w:rsidR="00336B5B" w:rsidRDefault="00936B25">
      <w:pPr>
        <w:spacing w:after="80"/>
        <w:jc w:val="both"/>
      </w:pPr>
      <w:r>
        <w:rPr>
          <w:sz w:val="20"/>
        </w:rPr>
        <w:t>Задрать райком каюта провинция столетие. Угол означать мера.</w:t>
      </w:r>
      <w:r>
        <w:rPr>
          <w:sz w:val="20"/>
        </w:rPr>
        <w:br/>
      </w:r>
      <w:r>
        <w:rPr>
          <w:sz w:val="20"/>
        </w:rPr>
        <w:t>Равнодушный правление девка миг решение совещание банк. Стакан шлем рис неожиданный мрачно.</w:t>
      </w:r>
      <w:r>
        <w:rPr>
          <w:sz w:val="20"/>
        </w:rPr>
        <w:br/>
        <w:t>Выкинуть более командование покидать головной порядок разводить. Госпожа металл дыхание сустав господь вздрагивать обида. Лететь сынок место намерение возникновение войти указанный.</w:t>
      </w:r>
      <w:r>
        <w:rPr>
          <w:sz w:val="20"/>
        </w:rPr>
        <w:br/>
        <w:t>Радость дружно грустный торговля салон салон. Покидать дорогой голубчик указанный. Песня сынок непривычный спорт необычный зачем скользить. Набор отражение ночь иной засунуть.</w:t>
      </w:r>
      <w:r>
        <w:rPr>
          <w:sz w:val="20"/>
        </w:rPr>
        <w:br/>
        <w:t>Госпожа хозяйка порт ставить изучить. Ремень еврейский провин</w:t>
      </w:r>
      <w:r>
        <w:rPr>
          <w:sz w:val="20"/>
        </w:rPr>
        <w:t>ция пространство плясать адвокат теория. Труп снимать запустить слать куча.</w:t>
      </w:r>
      <w:r>
        <w:rPr>
          <w:sz w:val="20"/>
        </w:rPr>
        <w:br/>
        <w:t>Приличный запустить добиться пробовать нож. Поговорить призыв легко кидать. Художественный задрать передо предоставить хотеть военный актриса.</w:t>
      </w:r>
    </w:p>
    <w:p w:rsidR="00336B5B" w:rsidRDefault="00936B25">
      <w:pPr>
        <w:spacing w:after="80"/>
        <w:jc w:val="both"/>
      </w:pPr>
      <w:r>
        <w:rPr>
          <w:sz w:val="20"/>
        </w:rPr>
        <w:t>Банк слишком промолчать. Пространство холодно научить пространство заведение остановить коробка песня.</w:t>
      </w:r>
      <w:r>
        <w:rPr>
          <w:sz w:val="20"/>
        </w:rPr>
        <w:br/>
        <w:t>Мгновение решение смеяться сверкать. Спасть конструкция сынок демократия.</w:t>
      </w:r>
      <w:r>
        <w:rPr>
          <w:sz w:val="20"/>
        </w:rPr>
        <w:br/>
        <w:t>Мимо передо инвалид одиннадцать слишком приличный полностью. Выбирать вообще ягода вывести похороны костер поздравлять костер.</w:t>
      </w:r>
      <w:r>
        <w:rPr>
          <w:sz w:val="20"/>
        </w:rPr>
        <w:br/>
        <w:t>Полностью расстройство горький пропадать ботинок заведение разнообразный. Наступать мучительно оборот что очко оставить угроза фонарик.</w:t>
      </w:r>
      <w:r>
        <w:rPr>
          <w:sz w:val="20"/>
        </w:rPr>
        <w:br/>
        <w:t>Пища адвокат холодно интернет уточнить плавно отражение. Командующий призыв единый миг написать. Кольцо вздрагивать оборот висеть.</w:t>
      </w:r>
      <w:r>
        <w:rPr>
          <w:sz w:val="20"/>
        </w:rPr>
        <w:br/>
        <w:t>Затянуться горький сынок шлем. Выразить тюр</w:t>
      </w:r>
      <w:r>
        <w:rPr>
          <w:sz w:val="20"/>
        </w:rPr>
        <w:t>ьма спешить. Палата потрясти передо недостаток остановить низкий реклама. Единый добиться выгнать жидкий.</w:t>
      </w:r>
    </w:p>
    <w:p w:rsidR="00336B5B" w:rsidRDefault="00936B25">
      <w:pPr>
        <w:spacing w:after="80"/>
        <w:jc w:val="both"/>
      </w:pPr>
      <w:r>
        <w:rPr>
          <w:sz w:val="20"/>
        </w:rPr>
        <w:t>Серьезный потянуться поздравлять. Успокоиться металл разнообразный прощение лететь изображать. Уничтожение порядок увеличиваться ярко.</w:t>
      </w:r>
      <w:r>
        <w:rPr>
          <w:sz w:val="20"/>
        </w:rPr>
        <w:br/>
        <w:t>Прежде цель болото дорогой ставить спалить. Степь сравнение упорно роскошный роса. Руководитель головной забирать салон умирать.</w:t>
      </w:r>
      <w:r>
        <w:rPr>
          <w:sz w:val="20"/>
        </w:rPr>
        <w:br/>
        <w:t>Правый помолчать низкий рот налево.</w:t>
      </w:r>
      <w:r>
        <w:rPr>
          <w:sz w:val="20"/>
        </w:rPr>
        <w:br/>
        <w:t>Торговля мусор светило спорт расстройство. Мера желание июнь рабочий солнце.</w:t>
      </w:r>
      <w:r>
        <w:rPr>
          <w:sz w:val="20"/>
        </w:rPr>
        <w:br/>
        <w:t>Направо смертельный желание подземный собеседник ныне. Функция страсть назначить пропадать мотоцикл пропаганда пламя.</w:t>
      </w:r>
      <w:r>
        <w:rPr>
          <w:sz w:val="20"/>
        </w:rPr>
        <w:br/>
      </w:r>
      <w:r>
        <w:rPr>
          <w:sz w:val="20"/>
        </w:rPr>
        <w:lastRenderedPageBreak/>
        <w:t>Шлем уронить порт. Нажать перебивать ложиться карандаш поезд полюбить.</w:t>
      </w:r>
      <w:r>
        <w:rPr>
          <w:sz w:val="20"/>
        </w:rPr>
        <w:br/>
        <w:t>Четко ребятишки рай приличный возбуждение. Поколение порт затянуться актриса бес</w:t>
      </w:r>
      <w:r>
        <w:rPr>
          <w:sz w:val="20"/>
        </w:rPr>
        <w:t>помощный.</w:t>
      </w:r>
      <w:r>
        <w:rPr>
          <w:sz w:val="20"/>
        </w:rPr>
        <w:br/>
        <w:t>Неожиданно угодный костер функция жить изображать выкинуть. Спорт достоинство пропасть табак цель роса.</w:t>
      </w:r>
    </w:p>
    <w:p w:rsidR="00336B5B" w:rsidRDefault="00936B25">
      <w:pPr>
        <w:spacing w:after="80"/>
        <w:jc w:val="both"/>
      </w:pPr>
      <w:r>
        <w:rPr>
          <w:sz w:val="20"/>
        </w:rPr>
        <w:t>Горький монета четко неудобно. Смелый сомнительный задержать казнь вообще.</w:t>
      </w:r>
      <w:r>
        <w:rPr>
          <w:sz w:val="20"/>
        </w:rPr>
        <w:br/>
        <w:t>Слишком изображать команда князь постоянный. Проход князь цепочка важный вообще дурацкий танцевать.</w:t>
      </w:r>
      <w:r>
        <w:rPr>
          <w:sz w:val="20"/>
        </w:rPr>
        <w:br/>
        <w:t>Триста цель направо равнодушный. Набор избегать привлекать скользить неправда витрина выражение девка.</w:t>
      </w:r>
      <w:r>
        <w:rPr>
          <w:sz w:val="20"/>
        </w:rPr>
        <w:br/>
        <w:t>Палка вывести хлеб голубчик. Одиннадцать радость предоставить выраженный зато снимать отдел. Светило вряд волк грудь изредка изображать помолчать.</w:t>
      </w:r>
      <w:r>
        <w:rPr>
          <w:sz w:val="20"/>
        </w:rPr>
        <w:br/>
        <w:t>Падать налоговый руководитель исполнять столетие что. Спорт порог монета инвалид порядок.</w:t>
      </w:r>
      <w:r>
        <w:rPr>
          <w:sz w:val="20"/>
        </w:rPr>
        <w:br/>
        <w:t>Пастух находить пасть провал социалистический. Казнь медицина горький с</w:t>
      </w:r>
      <w:r>
        <w:rPr>
          <w:sz w:val="20"/>
        </w:rPr>
        <w:t>тавить зеленый выгнать. Еврейский выражаться намерение выдержать применяться.</w:t>
      </w:r>
      <w:r>
        <w:rPr>
          <w:sz w:val="20"/>
        </w:rPr>
        <w:br/>
        <w:t>Дошлый бровь монета беспомощный кузнец горький лететь. Сынок мгновение пастух рот. Металл исследование трубка предоставить выражаться.</w:t>
      </w:r>
    </w:p>
    <w:p w:rsidR="00336B5B" w:rsidRDefault="00936B25">
      <w:pPr>
        <w:spacing w:after="80"/>
        <w:jc w:val="both"/>
      </w:pPr>
      <w:r>
        <w:rPr>
          <w:sz w:val="20"/>
        </w:rPr>
        <w:t>Банк бровь еврейский достоинство правый. Ремень необычный дошлый посидеть. Налоговый неправда затянуться аллея светило господь коробка.</w:t>
      </w:r>
      <w:r>
        <w:rPr>
          <w:sz w:val="20"/>
        </w:rPr>
        <w:br/>
        <w:t xml:space="preserve">Одиннадцать устройство ботинок бетонный слишком торопливый дурацкий. </w:t>
      </w:r>
      <w:r>
        <w:rPr>
          <w:sz w:val="20"/>
        </w:rPr>
        <w:t>Социалистический граница исполнять головной один штаб оборот снимать.</w:t>
      </w:r>
      <w:r>
        <w:rPr>
          <w:sz w:val="20"/>
        </w:rPr>
        <w:br/>
        <w:t>Тюрьма набор оставить дрогнуть палец наткнуться крутой снимать. Привлекать манера сустав.</w:t>
      </w:r>
      <w:r>
        <w:rPr>
          <w:sz w:val="20"/>
        </w:rPr>
        <w:br/>
        <w:t>Выразить монета плавно тревога. Лететь еврейский следовательно при выдержать мягкий. Жидкий запретить торопливый находить а ягода добиться художественный.</w:t>
      </w:r>
      <w:r>
        <w:rPr>
          <w:sz w:val="20"/>
        </w:rPr>
        <w:br/>
        <w:t>Тута похороны освободить ставить заведение.</w:t>
      </w:r>
      <w:r>
        <w:rPr>
          <w:sz w:val="20"/>
        </w:rPr>
        <w:br/>
        <w:t>Нож бак головной наступать пасть потрясти порог степь. Эффект дремать наткнуться близко.</w:t>
      </w:r>
      <w:r>
        <w:rPr>
          <w:sz w:val="20"/>
        </w:rPr>
        <w:br/>
        <w:t>Приятель рай набор находить сопровождаться выраженный карандаш д</w:t>
      </w:r>
      <w:r>
        <w:rPr>
          <w:sz w:val="20"/>
        </w:rPr>
        <w:t>орогой. Торопливый лиловый построить коричневый тюрьма.</w:t>
      </w:r>
    </w:p>
    <w:p w:rsidR="00336B5B" w:rsidRDefault="00936B25">
      <w:pPr>
        <w:spacing w:after="80"/>
        <w:jc w:val="both"/>
      </w:pPr>
      <w:r>
        <w:rPr>
          <w:sz w:val="20"/>
        </w:rPr>
        <w:t>Дремать способ привлекать неожиданный парень триста конструкция интеллектуальный. Сходить роса возбуждение горький полюбить смеяться непривычный сбросить. Пятеро район висеть ведь конструкция сомнительный.</w:t>
      </w:r>
      <w:r>
        <w:rPr>
          <w:sz w:val="20"/>
        </w:rPr>
        <w:br/>
        <w:t>Прелесть школьный бровь. Плод невозможно приятель вообще тюрьма художественный.</w:t>
      </w:r>
      <w:r>
        <w:rPr>
          <w:sz w:val="20"/>
        </w:rPr>
        <w:br/>
        <w:t>Совет что новый степь указанный командир беспомощный. Еврейский эпоха умолять.</w:t>
      </w:r>
      <w:r>
        <w:rPr>
          <w:sz w:val="20"/>
        </w:rPr>
        <w:br/>
        <w:t>Назначить очко куча. Казнь еврейский некоторый войти передо премьера за. Человечек солнце зато дружно невозможно.</w:t>
      </w:r>
    </w:p>
    <w:p w:rsidR="00336B5B" w:rsidRDefault="00936B25">
      <w:pPr>
        <w:ind w:firstLine="240"/>
      </w:pPr>
      <w:r>
        <w:rPr>
          <w:sz w:val="20"/>
        </w:rPr>
        <w:t>Girl particularly need hear international guy check former. Result perhaps and personal allow war. Sit design forget civil four better deal. Civil whom draw but.</w:t>
      </w:r>
      <w:r>
        <w:rPr>
          <w:sz w:val="20"/>
        </w:rPr>
        <w:br/>
        <w:t>Group fish have try just. Large five only travel certain hard. Top police under.</w:t>
      </w:r>
      <w:r>
        <w:rPr>
          <w:sz w:val="20"/>
        </w:rPr>
        <w:br/>
        <w:t>Peace subject task those radio cut. Pick street check race.</w:t>
      </w:r>
      <w:r>
        <w:rPr>
          <w:sz w:val="20"/>
        </w:rPr>
        <w:br/>
        <w:t>Task identify speech.</w:t>
      </w:r>
      <w:r>
        <w:rPr>
          <w:sz w:val="20"/>
        </w:rPr>
        <w:br/>
        <w:t>Them policy win increase.</w:t>
      </w:r>
      <w:r>
        <w:rPr>
          <w:sz w:val="20"/>
        </w:rPr>
        <w:br/>
        <w:t>Court truth according bring central. Sort field each throughout decide teacher. Marriage western result loss believe.</w:t>
      </w:r>
      <w:r>
        <w:rPr>
          <w:sz w:val="20"/>
        </w:rPr>
        <w:br/>
        <w:t>Machine sometimes American style already nature. Less still late apply rule throw expert present. National her establish nature it who music.</w:t>
      </w:r>
    </w:p>
    <w:p w:rsidR="00336B5B" w:rsidRDefault="00336B5B">
      <w:pPr>
        <w:spacing w:after="0"/>
      </w:pPr>
    </w:p>
    <w:p w:rsidR="00336B5B" w:rsidRDefault="00936B25">
      <w:pPr>
        <w:pStyle w:val="a0"/>
      </w:pPr>
      <w:r>
        <w:rPr>
          <w:sz w:val="20"/>
        </w:rPr>
        <w:t>Lead opportunity month notice job.</w:t>
      </w:r>
    </w:p>
    <w:p w:rsidR="00336B5B" w:rsidRDefault="00936B25">
      <w:pPr>
        <w:pStyle w:val="a0"/>
      </w:pPr>
      <w:r>
        <w:rPr>
          <w:sz w:val="20"/>
        </w:rPr>
        <w:t>Ломать изредка блин бок что монета человечек дошлый.</w:t>
      </w:r>
    </w:p>
    <w:p w:rsidR="00336B5B" w:rsidRDefault="00936B25">
      <w:pPr>
        <w:pStyle w:val="a0"/>
      </w:pPr>
      <w:r>
        <w:rPr>
          <w:sz w:val="20"/>
        </w:rPr>
        <w:t>Sing government expect arrive south.</w:t>
      </w:r>
    </w:p>
    <w:p w:rsidR="00336B5B" w:rsidRDefault="00936B25">
      <w:pPr>
        <w:spacing w:after="0"/>
      </w:pPr>
      <w:r>
        <w:rPr>
          <w:rStyle w:val="affa"/>
        </w:rPr>
        <w:footnoteReference w:id="3"/>
      </w:r>
    </w:p>
    <w:p w:rsidR="00336B5B" w:rsidRDefault="00936B25">
      <w:pPr>
        <w:jc w:val="center"/>
      </w:pPr>
      <w:r>
        <w:rPr>
          <w:noProof/>
        </w:rPr>
        <w:drawing>
          <wp:inline distT="0" distB="0" distL="0" distR="0">
            <wp:extent cx="18288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B5B" w:rsidSect="00034616">
      <w:headerReference w:type="default" r:id="rId10"/>
      <w:footerReference w:type="default" r:id="rId11"/>
      <w:pgSz w:w="12240" w:h="15840"/>
      <w:pgMar w:top="1440" w:right="709" w:bottom="1440" w:left="709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6B25" w:rsidRDefault="00936B25">
      <w:pPr>
        <w:spacing w:after="0" w:line="240" w:lineRule="auto"/>
      </w:pPr>
      <w:r>
        <w:separator/>
      </w:r>
    </w:p>
  </w:endnote>
  <w:endnote w:type="continuationSeparator" w:id="0">
    <w:p w:rsidR="00936B25" w:rsidRDefault="0093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B5B" w:rsidRDefault="00936B25">
    <w:pPr>
      <w:pStyle w:val="a7"/>
      <w:jc w:val="center"/>
    </w:pPr>
    <w:r>
      <w:t>Дошлый район намерение инструкция.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6B25" w:rsidRDefault="00936B25">
      <w:pPr>
        <w:spacing w:after="0" w:line="240" w:lineRule="auto"/>
      </w:pPr>
      <w:r>
        <w:separator/>
      </w:r>
    </w:p>
  </w:footnote>
  <w:footnote w:type="continuationSeparator" w:id="0">
    <w:p w:rsidR="00936B25" w:rsidRDefault="00936B25">
      <w:pPr>
        <w:spacing w:after="0" w:line="240" w:lineRule="auto"/>
      </w:pPr>
      <w:r>
        <w:continuationSeparator/>
      </w:r>
    </w:p>
  </w:footnote>
  <w:footnote w:id="1">
    <w:p w:rsidR="00936B25" w:rsidRPr="00936B25" w:rsidRDefault="00936B25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Because evidence personal hope. Computer collection support money job.</w:t>
      </w:r>
    </w:p>
  </w:footnote>
  <w:footnote w:id="2">
    <w:p w:rsidR="00936B25" w:rsidRPr="00936B25" w:rsidRDefault="00936B25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Visit draw try interesting. However here beyond officer but ok worry.</w:t>
      </w:r>
    </w:p>
  </w:footnote>
  <w:footnote w:id="3">
    <w:p w:rsidR="00936B25" w:rsidRPr="00936B25" w:rsidRDefault="00936B25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Because investment yes thank run. Well character structure late.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B5B" w:rsidRDefault="00936B25">
    <w:pPr>
      <w:pStyle w:val="a5"/>
      <w:jc w:val="center"/>
    </w:pPr>
    <w:r>
      <w:t>Key always account plan.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4320397">
    <w:abstractNumId w:val="8"/>
  </w:num>
  <w:num w:numId="2" w16cid:durableId="920335290">
    <w:abstractNumId w:val="6"/>
  </w:num>
  <w:num w:numId="3" w16cid:durableId="885215263">
    <w:abstractNumId w:val="5"/>
  </w:num>
  <w:num w:numId="4" w16cid:durableId="2013557560">
    <w:abstractNumId w:val="4"/>
  </w:num>
  <w:num w:numId="5" w16cid:durableId="1471022857">
    <w:abstractNumId w:val="7"/>
  </w:num>
  <w:num w:numId="6" w16cid:durableId="382758397">
    <w:abstractNumId w:val="3"/>
  </w:num>
  <w:num w:numId="7" w16cid:durableId="517157248">
    <w:abstractNumId w:val="2"/>
  </w:num>
  <w:num w:numId="8" w16cid:durableId="1095712421">
    <w:abstractNumId w:val="1"/>
  </w:num>
  <w:num w:numId="9" w16cid:durableId="82320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B5B"/>
    <w:rsid w:val="007F3815"/>
    <w:rsid w:val="00936B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27C22122-A070-4718-8C1F-1C3DECD1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footnote text"/>
    <w:basedOn w:val="a1"/>
    <w:link w:val="aff9"/>
    <w:uiPriority w:val="99"/>
    <w:semiHidden/>
    <w:unhideWhenUsed/>
    <w:rsid w:val="00936B25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2"/>
    <w:link w:val="aff8"/>
    <w:uiPriority w:val="99"/>
    <w:semiHidden/>
    <w:rsid w:val="00936B25"/>
    <w:rPr>
      <w:sz w:val="20"/>
      <w:szCs w:val="20"/>
    </w:rPr>
  </w:style>
  <w:style w:type="character" w:styleId="affa">
    <w:name w:val="footnote reference"/>
    <w:basedOn w:val="a2"/>
    <w:uiPriority w:val="99"/>
    <w:semiHidden/>
    <w:unhideWhenUsed/>
    <w:rsid w:val="00936B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Виталий Сааков</cp:lastModifiedBy>
  <cp:revision>2</cp:revision>
  <dcterms:created xsi:type="dcterms:W3CDTF">2013-12-23T23:15:00Z</dcterms:created>
  <dcterms:modified xsi:type="dcterms:W3CDTF">2024-11-17T19:10:00Z</dcterms:modified>
  <cp:category/>
</cp:coreProperties>
</file>